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2F83" w14:textId="6902694F" w:rsidR="004B4BD1" w:rsidRPr="008325ED" w:rsidRDefault="008325ED">
      <w:pPr>
        <w:pStyle w:val="Heading1"/>
        <w:rPr>
          <w:color w:val="000000" w:themeColor="text1"/>
          <w:sz w:val="36"/>
          <w:szCs w:val="36"/>
          <w:u w:val="single"/>
        </w:rPr>
      </w:pPr>
      <w:r w:rsidRPr="008325ED">
        <w:rPr>
          <w:color w:val="000000" w:themeColor="text1"/>
          <w:sz w:val="36"/>
          <w:szCs w:val="36"/>
          <w:u w:val="single"/>
        </w:rPr>
        <w:t>HandsOn 1:</w:t>
      </w:r>
    </w:p>
    <w:p w14:paraId="3397AAE7" w14:textId="77777777" w:rsidR="004B4BD1" w:rsidRPr="005A5A4B" w:rsidRDefault="00000000">
      <w:pPr>
        <w:pStyle w:val="Heading2"/>
        <w:rPr>
          <w:color w:val="000000" w:themeColor="text1"/>
        </w:rPr>
      </w:pPr>
      <w:r w:rsidRPr="005A5A4B">
        <w:rPr>
          <w:color w:val="000000" w:themeColor="text1"/>
        </w:rPr>
        <w:t>Step 1: Setup your machine with Git Configuration</w:t>
      </w:r>
    </w:p>
    <w:p w14:paraId="5C84327D" w14:textId="77777777" w:rsidR="004B4BD1" w:rsidRPr="005A5A4B" w:rsidRDefault="00000000">
      <w:pPr>
        <w:rPr>
          <w:color w:val="000000" w:themeColor="text1"/>
        </w:rPr>
      </w:pPr>
      <w:r w:rsidRPr="005A5A4B">
        <w:rPr>
          <w:color w:val="000000" w:themeColor="text1"/>
        </w:rPr>
        <w:t>1. Install Git Bash from https://git-scm.com/ and complete the installation.</w:t>
      </w:r>
      <w:r w:rsidRPr="005A5A4B">
        <w:rPr>
          <w:color w:val="000000" w:themeColor="text1"/>
        </w:rPr>
        <w:br/>
        <w:t>2. Open Git Bash and verify installation:</w:t>
      </w:r>
      <w:r w:rsidRPr="005A5A4B">
        <w:rPr>
          <w:color w:val="000000" w:themeColor="text1"/>
        </w:rPr>
        <w:br/>
        <w:t xml:space="preserve">   git --version</w:t>
      </w:r>
      <w:r w:rsidRPr="005A5A4B">
        <w:rPr>
          <w:color w:val="000000" w:themeColor="text1"/>
        </w:rPr>
        <w:br/>
        <w:t>3. Configure your Git username and email:</w:t>
      </w:r>
      <w:r w:rsidRPr="005A5A4B">
        <w:rPr>
          <w:color w:val="000000" w:themeColor="text1"/>
        </w:rPr>
        <w:br/>
        <w:t xml:space="preserve">   git config --global user.name "Your Name"</w:t>
      </w:r>
      <w:r w:rsidRPr="005A5A4B">
        <w:rPr>
          <w:color w:val="000000" w:themeColor="text1"/>
        </w:rPr>
        <w:br/>
        <w:t xml:space="preserve">   git config --global user.email "your.email@example.com"</w:t>
      </w:r>
      <w:r w:rsidRPr="005A5A4B">
        <w:rPr>
          <w:color w:val="000000" w:themeColor="text1"/>
        </w:rPr>
        <w:br/>
        <w:t>4. Verify configuration:</w:t>
      </w:r>
      <w:r w:rsidRPr="005A5A4B">
        <w:rPr>
          <w:color w:val="000000" w:themeColor="text1"/>
        </w:rPr>
        <w:br/>
        <w:t xml:space="preserve">   git config --global --list</w:t>
      </w:r>
    </w:p>
    <w:p w14:paraId="5691C5B1" w14:textId="77777777" w:rsidR="004B4BD1" w:rsidRPr="005A5A4B" w:rsidRDefault="00000000">
      <w:pPr>
        <w:pStyle w:val="Heading2"/>
        <w:rPr>
          <w:color w:val="000000" w:themeColor="text1"/>
        </w:rPr>
      </w:pPr>
      <w:r w:rsidRPr="005A5A4B">
        <w:rPr>
          <w:color w:val="000000" w:themeColor="text1"/>
        </w:rPr>
        <w:t>Step 2: Integrate Notepad++ as Default Git Editor</w:t>
      </w:r>
    </w:p>
    <w:p w14:paraId="315A00CD" w14:textId="77777777" w:rsidR="004B4BD1" w:rsidRPr="005A5A4B" w:rsidRDefault="00000000">
      <w:pPr>
        <w:rPr>
          <w:color w:val="000000" w:themeColor="text1"/>
        </w:rPr>
      </w:pPr>
      <w:r w:rsidRPr="005A5A4B">
        <w:rPr>
          <w:color w:val="000000" w:themeColor="text1"/>
        </w:rPr>
        <w:t>1. Download and install Notepad++ from https://notepad-plus-plus.org/.</w:t>
      </w:r>
      <w:r w:rsidRPr="005A5A4B">
        <w:rPr>
          <w:color w:val="000000" w:themeColor="text1"/>
        </w:rPr>
        <w:br/>
        <w:t>2. Add Notepad++ installation path (e.g., C:/Program Files/Notepad++) to your system environment PATH.</w:t>
      </w:r>
      <w:r w:rsidRPr="005A5A4B">
        <w:rPr>
          <w:color w:val="000000" w:themeColor="text1"/>
        </w:rPr>
        <w:br/>
        <w:t>3. Configure Git to use Notepad++:</w:t>
      </w:r>
      <w:r w:rsidRPr="005A5A4B">
        <w:rPr>
          <w:color w:val="000000" w:themeColor="text1"/>
        </w:rPr>
        <w:br/>
        <w:t xml:space="preserve">   git config --global core.editor "'C:/Program Files/Notepad++/notepad++.exe' -multiInst -nosession -wait"</w:t>
      </w:r>
      <w:r w:rsidRPr="005A5A4B">
        <w:rPr>
          <w:color w:val="000000" w:themeColor="text1"/>
        </w:rPr>
        <w:br/>
        <w:t>4. Verify editor configuration:</w:t>
      </w:r>
      <w:r w:rsidRPr="005A5A4B">
        <w:rPr>
          <w:color w:val="000000" w:themeColor="text1"/>
        </w:rPr>
        <w:br/>
        <w:t xml:space="preserve">   git config --global -e</w:t>
      </w:r>
    </w:p>
    <w:p w14:paraId="64DD88B8" w14:textId="77777777" w:rsidR="004B4BD1" w:rsidRPr="005A5A4B" w:rsidRDefault="00000000">
      <w:pPr>
        <w:pStyle w:val="Heading2"/>
        <w:rPr>
          <w:color w:val="000000" w:themeColor="text1"/>
        </w:rPr>
      </w:pPr>
      <w:r w:rsidRPr="005A5A4B">
        <w:rPr>
          <w:color w:val="000000" w:themeColor="text1"/>
        </w:rPr>
        <w:t>Step 3: Create a New Repository Locally</w:t>
      </w:r>
    </w:p>
    <w:p w14:paraId="21D2E94A" w14:textId="77777777" w:rsidR="004B4BD1" w:rsidRPr="005A5A4B" w:rsidRDefault="00000000">
      <w:pPr>
        <w:rPr>
          <w:color w:val="000000" w:themeColor="text1"/>
        </w:rPr>
      </w:pPr>
      <w:r w:rsidRPr="005A5A4B">
        <w:rPr>
          <w:color w:val="000000" w:themeColor="text1"/>
        </w:rPr>
        <w:t>1. Navigate to your preferred drive (example: D drive):</w:t>
      </w:r>
      <w:r w:rsidRPr="005A5A4B">
        <w:rPr>
          <w:color w:val="000000" w:themeColor="text1"/>
        </w:rPr>
        <w:br/>
        <w:t xml:space="preserve">   cd /d</w:t>
      </w:r>
      <w:r w:rsidRPr="005A5A4B">
        <w:rPr>
          <w:color w:val="000000" w:themeColor="text1"/>
        </w:rPr>
        <w:br/>
        <w:t>2. Create and enter a new project folder:</w:t>
      </w:r>
      <w:r w:rsidRPr="005A5A4B">
        <w:rPr>
          <w:color w:val="000000" w:themeColor="text1"/>
        </w:rPr>
        <w:br/>
        <w:t xml:space="preserve">   mkdir GitDemo</w:t>
      </w:r>
      <w:r w:rsidRPr="005A5A4B">
        <w:rPr>
          <w:color w:val="000000" w:themeColor="text1"/>
        </w:rPr>
        <w:br/>
        <w:t xml:space="preserve">   cd GitDemo</w:t>
      </w:r>
      <w:r w:rsidRPr="005A5A4B">
        <w:rPr>
          <w:color w:val="000000" w:themeColor="text1"/>
        </w:rPr>
        <w:br/>
        <w:t>3. Initialize a new Git repository:</w:t>
      </w:r>
      <w:r w:rsidRPr="005A5A4B">
        <w:rPr>
          <w:color w:val="000000" w:themeColor="text1"/>
        </w:rPr>
        <w:br/>
        <w:t xml:space="preserve">   git init</w:t>
      </w:r>
    </w:p>
    <w:p w14:paraId="334C8BAF" w14:textId="77777777" w:rsidR="004B4BD1" w:rsidRPr="005A5A4B" w:rsidRDefault="00000000">
      <w:pPr>
        <w:pStyle w:val="Heading2"/>
        <w:rPr>
          <w:color w:val="000000" w:themeColor="text1"/>
        </w:rPr>
      </w:pPr>
      <w:r w:rsidRPr="005A5A4B">
        <w:rPr>
          <w:color w:val="000000" w:themeColor="text1"/>
        </w:rPr>
        <w:t>Step 4: Create and Commit a File</w:t>
      </w:r>
    </w:p>
    <w:p w14:paraId="1A977D36" w14:textId="77777777" w:rsidR="004B4BD1" w:rsidRPr="005A5A4B" w:rsidRDefault="00000000">
      <w:pPr>
        <w:rPr>
          <w:color w:val="000000" w:themeColor="text1"/>
        </w:rPr>
      </w:pPr>
      <w:r w:rsidRPr="005A5A4B">
        <w:rPr>
          <w:color w:val="000000" w:themeColor="text1"/>
        </w:rPr>
        <w:t>1. Create a new file with sample content:</w:t>
      </w:r>
      <w:r w:rsidRPr="005A5A4B">
        <w:rPr>
          <w:color w:val="000000" w:themeColor="text1"/>
        </w:rPr>
        <w:br/>
        <w:t xml:space="preserve">   echo "Welcome to Git Demo" &gt; welcome.txt</w:t>
      </w:r>
      <w:r w:rsidRPr="005A5A4B">
        <w:rPr>
          <w:color w:val="000000" w:themeColor="text1"/>
        </w:rPr>
        <w:br/>
        <w:t>2. Check file status:</w:t>
      </w:r>
      <w:r w:rsidRPr="005A5A4B">
        <w:rPr>
          <w:color w:val="000000" w:themeColor="text1"/>
        </w:rPr>
        <w:br/>
        <w:t xml:space="preserve">   git status</w:t>
      </w:r>
      <w:r w:rsidRPr="005A5A4B">
        <w:rPr>
          <w:color w:val="000000" w:themeColor="text1"/>
        </w:rPr>
        <w:br/>
        <w:t>3. Stage the file:</w:t>
      </w:r>
      <w:r w:rsidRPr="005A5A4B">
        <w:rPr>
          <w:color w:val="000000" w:themeColor="text1"/>
        </w:rPr>
        <w:br/>
        <w:t xml:space="preserve">   git add welcome.txt</w:t>
      </w:r>
      <w:r w:rsidRPr="005A5A4B">
        <w:rPr>
          <w:color w:val="000000" w:themeColor="text1"/>
        </w:rPr>
        <w:br/>
        <w:t>4. Commit the file:</w:t>
      </w:r>
      <w:r w:rsidRPr="005A5A4B">
        <w:rPr>
          <w:color w:val="000000" w:themeColor="text1"/>
        </w:rPr>
        <w:br/>
        <w:t xml:space="preserve">   git commit -m "Added welcome.txt with welcome message"</w:t>
      </w:r>
    </w:p>
    <w:p w14:paraId="40AB42C7" w14:textId="77777777" w:rsidR="004B4BD1" w:rsidRPr="005A5A4B" w:rsidRDefault="00000000">
      <w:pPr>
        <w:pStyle w:val="Heading2"/>
        <w:rPr>
          <w:color w:val="000000" w:themeColor="text1"/>
        </w:rPr>
      </w:pPr>
      <w:r w:rsidRPr="005A5A4B">
        <w:rPr>
          <w:color w:val="000000" w:themeColor="text1"/>
        </w:rPr>
        <w:t>Step 5: Create Remote Repository on GitHub</w:t>
      </w:r>
    </w:p>
    <w:p w14:paraId="052DB50C" w14:textId="77777777" w:rsidR="004B4BD1" w:rsidRPr="005A5A4B" w:rsidRDefault="00000000">
      <w:pPr>
        <w:rPr>
          <w:color w:val="000000" w:themeColor="text1"/>
        </w:rPr>
      </w:pPr>
      <w:r w:rsidRPr="005A5A4B">
        <w:rPr>
          <w:color w:val="000000" w:themeColor="text1"/>
        </w:rPr>
        <w:t>1. Login to your GitHub account.</w:t>
      </w:r>
      <w:r w:rsidRPr="005A5A4B">
        <w:rPr>
          <w:color w:val="000000" w:themeColor="text1"/>
        </w:rPr>
        <w:br/>
        <w:t>2. Click 'New repository'.</w:t>
      </w:r>
      <w:r w:rsidRPr="005A5A4B">
        <w:rPr>
          <w:color w:val="000000" w:themeColor="text1"/>
        </w:rPr>
        <w:br/>
        <w:t>3. Name it 'GitDemo', keep it Public, and click 'Create repository'.</w:t>
      </w:r>
      <w:r w:rsidRPr="005A5A4B">
        <w:rPr>
          <w:color w:val="000000" w:themeColor="text1"/>
        </w:rPr>
        <w:br/>
        <w:t>4. Copy the repository URL (HTTPS).</w:t>
      </w:r>
    </w:p>
    <w:p w14:paraId="45873E4A" w14:textId="77777777" w:rsidR="004B4BD1" w:rsidRPr="005A5A4B" w:rsidRDefault="00000000">
      <w:pPr>
        <w:pStyle w:val="Heading2"/>
        <w:rPr>
          <w:color w:val="000000" w:themeColor="text1"/>
        </w:rPr>
      </w:pPr>
      <w:r w:rsidRPr="005A5A4B">
        <w:rPr>
          <w:color w:val="000000" w:themeColor="text1"/>
        </w:rPr>
        <w:lastRenderedPageBreak/>
        <w:t>Step 6: Connect Local Repo to Remote Repo</w:t>
      </w:r>
    </w:p>
    <w:p w14:paraId="706D67CF" w14:textId="77777777" w:rsidR="004B4BD1" w:rsidRPr="005A5A4B" w:rsidRDefault="00000000">
      <w:pPr>
        <w:rPr>
          <w:color w:val="000000" w:themeColor="text1"/>
        </w:rPr>
      </w:pPr>
      <w:r w:rsidRPr="005A5A4B">
        <w:rPr>
          <w:color w:val="000000" w:themeColor="text1"/>
        </w:rPr>
        <w:t>1. In Git Bash, link the remote repository:</w:t>
      </w:r>
      <w:r w:rsidRPr="005A5A4B">
        <w:rPr>
          <w:color w:val="000000" w:themeColor="text1"/>
        </w:rPr>
        <w:br/>
        <w:t xml:space="preserve">   git remote add origin https://github.com/&lt;your-username&gt;/GitDemo.git</w:t>
      </w:r>
      <w:r w:rsidRPr="005A5A4B">
        <w:rPr>
          <w:color w:val="000000" w:themeColor="text1"/>
        </w:rPr>
        <w:br/>
        <w:t>2. Rename the branch to main:</w:t>
      </w:r>
      <w:r w:rsidRPr="005A5A4B">
        <w:rPr>
          <w:color w:val="000000" w:themeColor="text1"/>
        </w:rPr>
        <w:br/>
        <w:t xml:space="preserve">   git branch -M main</w:t>
      </w:r>
    </w:p>
    <w:p w14:paraId="3034629E" w14:textId="77777777" w:rsidR="004B4BD1" w:rsidRPr="005A5A4B" w:rsidRDefault="00000000">
      <w:pPr>
        <w:pStyle w:val="Heading2"/>
        <w:rPr>
          <w:color w:val="000000" w:themeColor="text1"/>
        </w:rPr>
      </w:pPr>
      <w:r w:rsidRPr="005A5A4B">
        <w:rPr>
          <w:color w:val="000000" w:themeColor="text1"/>
        </w:rPr>
        <w:t>Step 7: Setup GitHub Authentication via Personal Access Token</w:t>
      </w:r>
    </w:p>
    <w:p w14:paraId="64B808F5" w14:textId="77777777" w:rsidR="004B4BD1" w:rsidRPr="005A5A4B" w:rsidRDefault="00000000">
      <w:pPr>
        <w:rPr>
          <w:color w:val="000000" w:themeColor="text1"/>
        </w:rPr>
      </w:pPr>
      <w:r w:rsidRPr="005A5A4B">
        <w:rPr>
          <w:color w:val="000000" w:themeColor="text1"/>
        </w:rPr>
        <w:t>1. On GitHub, go to Settings &gt; Developer settings &gt; Personal Access Tokens &gt; Tokens (classic).</w:t>
      </w:r>
      <w:r w:rsidRPr="005A5A4B">
        <w:rPr>
          <w:color w:val="000000" w:themeColor="text1"/>
        </w:rPr>
        <w:br/>
        <w:t>2. Click 'Generate new token (classic)'.</w:t>
      </w:r>
      <w:r w:rsidRPr="005A5A4B">
        <w:rPr>
          <w:color w:val="000000" w:themeColor="text1"/>
        </w:rPr>
        <w:br/>
        <w:t>3. Select 'repo' scope and generate token.</w:t>
      </w:r>
      <w:r w:rsidRPr="005A5A4B">
        <w:rPr>
          <w:color w:val="000000" w:themeColor="text1"/>
        </w:rPr>
        <w:br/>
        <w:t>4. Copy the token.</w:t>
      </w:r>
      <w:r w:rsidRPr="005A5A4B">
        <w:rPr>
          <w:color w:val="000000" w:themeColor="text1"/>
        </w:rPr>
        <w:br/>
        <w:t>5. Back in Git Bash, configure credential storage:</w:t>
      </w:r>
      <w:r w:rsidRPr="005A5A4B">
        <w:rPr>
          <w:color w:val="000000" w:themeColor="text1"/>
        </w:rPr>
        <w:br/>
        <w:t xml:space="preserve">   git config --global credential.helper store</w:t>
      </w:r>
      <w:r w:rsidRPr="005A5A4B">
        <w:rPr>
          <w:color w:val="000000" w:themeColor="text1"/>
        </w:rPr>
        <w:br/>
        <w:t>6. Push to GitHub:</w:t>
      </w:r>
      <w:r w:rsidRPr="005A5A4B">
        <w:rPr>
          <w:color w:val="000000" w:themeColor="text1"/>
        </w:rPr>
        <w:br/>
        <w:t xml:space="preserve">   git push -u origin main</w:t>
      </w:r>
      <w:r w:rsidRPr="005A5A4B">
        <w:rPr>
          <w:color w:val="000000" w:themeColor="text1"/>
        </w:rPr>
        <w:br/>
        <w:t>7. When prompted:</w:t>
      </w:r>
      <w:r w:rsidRPr="005A5A4B">
        <w:rPr>
          <w:color w:val="000000" w:themeColor="text1"/>
        </w:rPr>
        <w:br/>
        <w:t xml:space="preserve">   Username: your GitHub username</w:t>
      </w:r>
      <w:r w:rsidRPr="005A5A4B">
        <w:rPr>
          <w:color w:val="000000" w:themeColor="text1"/>
        </w:rPr>
        <w:br/>
        <w:t xml:space="preserve">   Password: paste the Personal Access Token</w:t>
      </w:r>
    </w:p>
    <w:p w14:paraId="033C9CBD" w14:textId="77777777" w:rsidR="004B4BD1" w:rsidRPr="005A5A4B" w:rsidRDefault="00000000">
      <w:pPr>
        <w:pStyle w:val="Heading2"/>
        <w:rPr>
          <w:color w:val="000000" w:themeColor="text1"/>
        </w:rPr>
      </w:pPr>
      <w:r w:rsidRPr="005A5A4B">
        <w:rPr>
          <w:color w:val="000000" w:themeColor="text1"/>
        </w:rPr>
        <w:t>Step 8: Verify Everything</w:t>
      </w:r>
    </w:p>
    <w:p w14:paraId="4755AA32" w14:textId="61DEA8B2" w:rsidR="004B4BD1" w:rsidRDefault="005A5A4B" w:rsidP="005A5A4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1.</w:t>
      </w:r>
      <w:r w:rsidR="00000000" w:rsidRPr="005A5A4B">
        <w:rPr>
          <w:color w:val="000000" w:themeColor="text1"/>
        </w:rPr>
        <w:t>Run git status — should show 'nothing to commit, working tree clean'.</w:t>
      </w:r>
      <w:r w:rsidR="00000000" w:rsidRPr="005A5A4B">
        <w:rPr>
          <w:color w:val="000000" w:themeColor="text1"/>
        </w:rPr>
        <w:br/>
        <w:t>2. Run git log — should show your commit message.</w:t>
      </w:r>
      <w:r w:rsidR="00000000" w:rsidRPr="005A5A4B">
        <w:rPr>
          <w:color w:val="000000" w:themeColor="text1"/>
        </w:rPr>
        <w:br/>
        <w:t>3. On GitHub, open the GitDemo repository and confirm that welcome.txt is present.</w:t>
      </w:r>
    </w:p>
    <w:p w14:paraId="51BB2829" w14:textId="77777777" w:rsidR="005A5A4B" w:rsidRDefault="005A5A4B" w:rsidP="005A5A4B">
      <w:pPr>
        <w:pStyle w:val="ListParagraph"/>
        <w:rPr>
          <w:color w:val="000000" w:themeColor="text1"/>
        </w:rPr>
      </w:pPr>
    </w:p>
    <w:p w14:paraId="79CE119B" w14:textId="04BC9F75" w:rsidR="005A5A4B" w:rsidRPr="008325ED" w:rsidRDefault="005A5A4B" w:rsidP="005A5A4B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</w:pPr>
      <w:r w:rsidRPr="008325ED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t>OUTPUT:</w:t>
      </w:r>
    </w:p>
    <w:p w14:paraId="0DD5E490" w14:textId="2E359F30" w:rsidR="005A5A4B" w:rsidRDefault="005A5A4B" w:rsidP="005A5A4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A28CB94" wp14:editId="6E8C46AA">
            <wp:extent cx="6743700" cy="3642360"/>
            <wp:effectExtent l="0" t="0" r="0" b="0"/>
            <wp:docPr id="167387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076" name="Picture 16738790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1FCE" w14:textId="77777777" w:rsidR="005A5A4B" w:rsidRDefault="005A5A4B" w:rsidP="005A5A4B">
      <w:pPr>
        <w:rPr>
          <w:color w:val="000000" w:themeColor="text1"/>
        </w:rPr>
      </w:pPr>
    </w:p>
    <w:p w14:paraId="1844F60E" w14:textId="77777777" w:rsidR="005A5A4B" w:rsidRDefault="005A5A4B" w:rsidP="005A5A4B">
      <w:pPr>
        <w:rPr>
          <w:color w:val="000000" w:themeColor="text1"/>
        </w:rPr>
      </w:pPr>
    </w:p>
    <w:p w14:paraId="266AA702" w14:textId="6042741E" w:rsidR="005A5A4B" w:rsidRDefault="005A5A4B" w:rsidP="005A5A4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06D855A" wp14:editId="3E6035A1">
            <wp:extent cx="5547360" cy="1571625"/>
            <wp:effectExtent l="0" t="0" r="0" b="9525"/>
            <wp:docPr id="496783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3084" name="Picture 4967830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13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81D" w14:textId="77777777" w:rsidR="005A5A4B" w:rsidRDefault="005A5A4B" w:rsidP="005A5A4B">
      <w:pPr>
        <w:rPr>
          <w:color w:val="000000" w:themeColor="text1"/>
        </w:rPr>
      </w:pPr>
    </w:p>
    <w:p w14:paraId="132CE18B" w14:textId="7F92F853" w:rsidR="005A5A4B" w:rsidRDefault="005A5A4B" w:rsidP="005A5A4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4D813D" wp14:editId="2BE73A44">
            <wp:extent cx="6820852" cy="1324160"/>
            <wp:effectExtent l="0" t="0" r="0" b="9525"/>
            <wp:docPr id="1509649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49660" name="Picture 15096496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5079" w14:textId="0161BF52" w:rsidR="00273070" w:rsidRDefault="008325ED" w:rsidP="00273070">
      <w:pPr>
        <w:pStyle w:val="Heading2"/>
        <w:rPr>
          <w:color w:val="000000" w:themeColor="text1"/>
          <w:sz w:val="36"/>
          <w:szCs w:val="36"/>
          <w:u w:val="single"/>
        </w:rPr>
      </w:pPr>
      <w:r w:rsidRPr="008325ED">
        <w:rPr>
          <w:color w:val="000000" w:themeColor="text1"/>
          <w:sz w:val="36"/>
          <w:szCs w:val="36"/>
          <w:u w:val="single"/>
        </w:rPr>
        <w:t>HandsOn2:</w:t>
      </w:r>
    </w:p>
    <w:p w14:paraId="5F16D1BF" w14:textId="77777777" w:rsidR="008325ED" w:rsidRPr="008325ED" w:rsidRDefault="008325ED" w:rsidP="008325ED"/>
    <w:p w14:paraId="254E1B15" w14:textId="77777777" w:rsidR="00273070" w:rsidRDefault="00273070" w:rsidP="00273070">
      <w:pPr>
        <w:pStyle w:val="ListNumber"/>
      </w:pPr>
      <w:r>
        <w:t>1. Open Git Bash and navigate to your Git repository:</w:t>
      </w:r>
      <w:r>
        <w:br/>
        <w:t xml:space="preserve">   cd /d/</w:t>
      </w:r>
      <w:proofErr w:type="spellStart"/>
      <w:r>
        <w:t>GitDemo</w:t>
      </w:r>
      <w:proofErr w:type="spellEnd"/>
    </w:p>
    <w:p w14:paraId="4071C879" w14:textId="77777777" w:rsidR="00273070" w:rsidRDefault="00273070" w:rsidP="00273070">
      <w:pPr>
        <w:pStyle w:val="ListNumber"/>
      </w:pPr>
      <w:r>
        <w:t>2. Create a sample log file:</w:t>
      </w:r>
      <w:r>
        <w:br/>
        <w:t xml:space="preserve">   echo "This is a log file" &gt; debug.log</w:t>
      </w:r>
    </w:p>
    <w:p w14:paraId="6824AD9C" w14:textId="77777777" w:rsidR="00273070" w:rsidRDefault="00273070" w:rsidP="00273070">
      <w:pPr>
        <w:pStyle w:val="ListNumber"/>
      </w:pPr>
      <w:r>
        <w:t>3. Create a log folder and a log file inside it:</w:t>
      </w:r>
      <w:r>
        <w:br/>
        <w:t xml:space="preserve">   </w:t>
      </w:r>
      <w:proofErr w:type="spellStart"/>
      <w:r>
        <w:t>mkdir</w:t>
      </w:r>
      <w:proofErr w:type="spellEnd"/>
      <w:r>
        <w:t xml:space="preserve"> log</w:t>
      </w:r>
      <w:r>
        <w:br/>
        <w:t xml:space="preserve">   echo "Log Content" &gt; log/system.log</w:t>
      </w:r>
    </w:p>
    <w:p w14:paraId="622529D6" w14:textId="77777777" w:rsidR="00273070" w:rsidRDefault="00273070" w:rsidP="00273070">
      <w:pPr>
        <w:pStyle w:val="ListNumber"/>
      </w:pPr>
      <w:r>
        <w:t>4. Create or edit the .</w:t>
      </w:r>
      <w:proofErr w:type="spellStart"/>
      <w:r>
        <w:t>gitignore</w:t>
      </w:r>
      <w:proofErr w:type="spellEnd"/>
      <w:r>
        <w:t xml:space="preserve"> file:</w:t>
      </w:r>
      <w:r>
        <w:br/>
        <w:t xml:space="preserve">   notepad .</w:t>
      </w:r>
      <w:proofErr w:type="spellStart"/>
      <w:r>
        <w:t>gitignore</w:t>
      </w:r>
      <w:proofErr w:type="spellEnd"/>
    </w:p>
    <w:p w14:paraId="46C2F3B9" w14:textId="77777777" w:rsidR="00273070" w:rsidRDefault="00273070" w:rsidP="00273070">
      <w:pPr>
        <w:pStyle w:val="ListNumber"/>
      </w:pPr>
      <w:r>
        <w:t>5. Add the following lines to ignore all .log files and the log folder:</w:t>
      </w:r>
      <w:r>
        <w:br/>
        <w:t xml:space="preserve">   *.log</w:t>
      </w:r>
      <w:r>
        <w:br/>
        <w:t xml:space="preserve">   log/</w:t>
      </w:r>
    </w:p>
    <w:p w14:paraId="400CD926" w14:textId="77777777" w:rsidR="00273070" w:rsidRDefault="00273070" w:rsidP="00273070">
      <w:pPr>
        <w:pStyle w:val="ListNumber"/>
      </w:pPr>
      <w:r>
        <w:t>6. Save and close the .</w:t>
      </w:r>
      <w:proofErr w:type="spellStart"/>
      <w:r>
        <w:t>gitignore</w:t>
      </w:r>
      <w:proofErr w:type="spellEnd"/>
      <w:r>
        <w:t xml:space="preserve"> file.</w:t>
      </w:r>
    </w:p>
    <w:p w14:paraId="47F35195" w14:textId="77777777" w:rsidR="00273070" w:rsidRDefault="00273070" w:rsidP="00273070">
      <w:pPr>
        <w:pStyle w:val="ListNumber"/>
      </w:pPr>
      <w:r>
        <w:t>7. Verify the status to ensure the ignored files are not listed:</w:t>
      </w:r>
      <w:r>
        <w:br/>
        <w:t xml:space="preserve">   git status</w:t>
      </w:r>
    </w:p>
    <w:p w14:paraId="5C8DA59B" w14:textId="77777777" w:rsidR="00273070" w:rsidRDefault="00273070" w:rsidP="00273070">
      <w:pPr>
        <w:pStyle w:val="ListNumber"/>
      </w:pPr>
      <w:r>
        <w:t>Expected Output:</w:t>
      </w:r>
      <w:r>
        <w:br/>
        <w:t>On branch main</w:t>
      </w:r>
      <w:r>
        <w:br/>
        <w:t>nothing to commit, working tree clean</w:t>
      </w:r>
    </w:p>
    <w:p w14:paraId="41171B67" w14:textId="77777777" w:rsidR="00273070" w:rsidRDefault="00273070" w:rsidP="00273070">
      <w:pPr>
        <w:pStyle w:val="ListNumber"/>
      </w:pPr>
      <w:r>
        <w:t>8. Commit and push any other changes if needed:</w:t>
      </w:r>
      <w:r>
        <w:br/>
        <w:t xml:space="preserve">   git add .</w:t>
      </w:r>
      <w:proofErr w:type="spellStart"/>
      <w:r>
        <w:t>gitignore</w:t>
      </w:r>
      <w:proofErr w:type="spellEnd"/>
      <w:r>
        <w:br/>
        <w:t xml:space="preserve">   git commit -m "Added .</w:t>
      </w:r>
      <w:proofErr w:type="spellStart"/>
      <w:r>
        <w:t>gitignore</w:t>
      </w:r>
      <w:proofErr w:type="spellEnd"/>
      <w:r>
        <w:t xml:space="preserve"> to ignore log files and folder"</w:t>
      </w:r>
      <w:r>
        <w:br/>
        <w:t xml:space="preserve">   git push origin main</w:t>
      </w:r>
    </w:p>
    <w:p w14:paraId="3D25A4A8" w14:textId="77777777" w:rsidR="005A5A4B" w:rsidRDefault="005A5A4B" w:rsidP="005A5A4B">
      <w:pPr>
        <w:rPr>
          <w:color w:val="000000" w:themeColor="text1"/>
        </w:rPr>
      </w:pPr>
    </w:p>
    <w:p w14:paraId="0A87BE7E" w14:textId="32BB3A25" w:rsidR="00273070" w:rsidRPr="008325ED" w:rsidRDefault="00273070" w:rsidP="005A5A4B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</w:pPr>
      <w:r w:rsidRPr="008325ED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lastRenderedPageBreak/>
        <w:t>OUTPUT:</w:t>
      </w:r>
    </w:p>
    <w:p w14:paraId="017FAC5B" w14:textId="03B0EA9A" w:rsidR="00273070" w:rsidRDefault="00273070" w:rsidP="005A5A4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24CBD2" wp14:editId="1ACF9133">
            <wp:extent cx="6820852" cy="1495634"/>
            <wp:effectExtent l="0" t="0" r="0" b="9525"/>
            <wp:docPr id="2055640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40230" name="Picture 20556402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593B" w14:textId="77777777" w:rsidR="00273070" w:rsidRDefault="00273070" w:rsidP="005A5A4B">
      <w:pPr>
        <w:rPr>
          <w:color w:val="000000" w:themeColor="text1"/>
        </w:rPr>
      </w:pPr>
    </w:p>
    <w:p w14:paraId="7351D0DD" w14:textId="77777777" w:rsidR="008325ED" w:rsidRPr="008325ED" w:rsidRDefault="008325ED" w:rsidP="00DA6198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8325ED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HandsOn3:</w:t>
      </w:r>
    </w:p>
    <w:p w14:paraId="1EEEA3B9" w14:textId="6F5A3936" w:rsidR="00DA6198" w:rsidRPr="00DA6198" w:rsidRDefault="00DA6198" w:rsidP="00DA6198">
      <w:pPr>
        <w:rPr>
          <w:b/>
          <w:bCs/>
          <w:color w:val="000000" w:themeColor="text1"/>
        </w:rPr>
      </w:pPr>
      <w:r w:rsidRPr="00DA6198">
        <w:rPr>
          <w:b/>
          <w:bCs/>
          <w:color w:val="000000" w:themeColor="text1"/>
        </w:rPr>
        <w:t>Branching:</w:t>
      </w:r>
    </w:p>
    <w:p w14:paraId="440BBA76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1. Create a new branch named '</w:t>
      </w:r>
      <w:proofErr w:type="spellStart"/>
      <w:r w:rsidRPr="00DA6198">
        <w:rPr>
          <w:color w:val="000000" w:themeColor="text1"/>
        </w:rPr>
        <w:t>GitNewBranch</w:t>
      </w:r>
      <w:proofErr w:type="spellEnd"/>
      <w:r w:rsidRPr="00DA6198">
        <w:rPr>
          <w:color w:val="000000" w:themeColor="text1"/>
        </w:rPr>
        <w:t>':</w:t>
      </w:r>
      <w:r w:rsidRPr="00DA6198">
        <w:rPr>
          <w:color w:val="000000" w:themeColor="text1"/>
        </w:rPr>
        <w:br/>
        <w:t xml:space="preserve">   git branch </w:t>
      </w:r>
      <w:proofErr w:type="spellStart"/>
      <w:r w:rsidRPr="00DA6198">
        <w:rPr>
          <w:color w:val="000000" w:themeColor="text1"/>
        </w:rPr>
        <w:t>GitNewBranch</w:t>
      </w:r>
      <w:proofErr w:type="spellEnd"/>
    </w:p>
    <w:p w14:paraId="10FD1AEF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2. List all the local and remote branches:</w:t>
      </w:r>
      <w:r w:rsidRPr="00DA6198">
        <w:rPr>
          <w:color w:val="000000" w:themeColor="text1"/>
        </w:rPr>
        <w:br/>
        <w:t xml:space="preserve">   git branch -a</w:t>
      </w:r>
      <w:r w:rsidRPr="00DA6198">
        <w:rPr>
          <w:color w:val="000000" w:themeColor="text1"/>
        </w:rPr>
        <w:br/>
        <w:t xml:space="preserve">   (Observe the '*' mark indicating the current branch)</w:t>
      </w:r>
    </w:p>
    <w:p w14:paraId="58FF0309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3. Switch to the newly created branch:</w:t>
      </w:r>
      <w:r w:rsidRPr="00DA6198">
        <w:rPr>
          <w:color w:val="000000" w:themeColor="text1"/>
        </w:rPr>
        <w:br/>
        <w:t xml:space="preserve">   git checkout </w:t>
      </w:r>
      <w:proofErr w:type="spellStart"/>
      <w:r w:rsidRPr="00DA6198">
        <w:rPr>
          <w:color w:val="000000" w:themeColor="text1"/>
        </w:rPr>
        <w:t>GitNewBranch</w:t>
      </w:r>
      <w:proofErr w:type="spellEnd"/>
    </w:p>
    <w:p w14:paraId="4A2463A9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4. Add a new file to this branch:</w:t>
      </w:r>
      <w:r w:rsidRPr="00DA6198">
        <w:rPr>
          <w:color w:val="000000" w:themeColor="text1"/>
        </w:rPr>
        <w:br/>
        <w:t xml:space="preserve">   echo "This is a file in </w:t>
      </w:r>
      <w:proofErr w:type="spellStart"/>
      <w:r w:rsidRPr="00DA6198">
        <w:rPr>
          <w:color w:val="000000" w:themeColor="text1"/>
        </w:rPr>
        <w:t>GitNewBranch</w:t>
      </w:r>
      <w:proofErr w:type="spellEnd"/>
      <w:r w:rsidRPr="00DA6198">
        <w:rPr>
          <w:color w:val="000000" w:themeColor="text1"/>
        </w:rPr>
        <w:t>" &gt; branchfile.txt</w:t>
      </w:r>
    </w:p>
    <w:p w14:paraId="711019BE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5. Stage the new file:</w:t>
      </w:r>
      <w:r w:rsidRPr="00DA6198">
        <w:rPr>
          <w:color w:val="000000" w:themeColor="text1"/>
        </w:rPr>
        <w:br/>
        <w:t xml:space="preserve">   git add branchfile.txt</w:t>
      </w:r>
    </w:p>
    <w:p w14:paraId="11B87594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6. Commit the changes to the branch:</w:t>
      </w:r>
      <w:r w:rsidRPr="00DA6198">
        <w:rPr>
          <w:color w:val="000000" w:themeColor="text1"/>
        </w:rPr>
        <w:br/>
        <w:t xml:space="preserve">   git commit -m "Added branchfile.txt in </w:t>
      </w:r>
      <w:proofErr w:type="spellStart"/>
      <w:r w:rsidRPr="00DA6198">
        <w:rPr>
          <w:color w:val="000000" w:themeColor="text1"/>
        </w:rPr>
        <w:t>GitNewBranch</w:t>
      </w:r>
      <w:proofErr w:type="spellEnd"/>
      <w:r w:rsidRPr="00DA6198">
        <w:rPr>
          <w:color w:val="000000" w:themeColor="text1"/>
        </w:rPr>
        <w:t>"</w:t>
      </w:r>
    </w:p>
    <w:p w14:paraId="6C836370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7. Check the status of the branch:</w:t>
      </w:r>
      <w:r w:rsidRPr="00DA6198">
        <w:rPr>
          <w:color w:val="000000" w:themeColor="text1"/>
        </w:rPr>
        <w:br/>
        <w:t xml:space="preserve">   git status</w:t>
      </w:r>
    </w:p>
    <w:p w14:paraId="078AB421" w14:textId="77777777" w:rsidR="00DA6198" w:rsidRPr="00DA6198" w:rsidRDefault="00DA6198" w:rsidP="00DA6198">
      <w:pPr>
        <w:rPr>
          <w:b/>
          <w:bCs/>
          <w:color w:val="000000" w:themeColor="text1"/>
        </w:rPr>
      </w:pPr>
      <w:r w:rsidRPr="00DA6198">
        <w:rPr>
          <w:b/>
          <w:bCs/>
          <w:color w:val="000000" w:themeColor="text1"/>
        </w:rPr>
        <w:t>Merging:</w:t>
      </w:r>
    </w:p>
    <w:p w14:paraId="6F2D13F4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1. Switch back to the main branch:</w:t>
      </w:r>
      <w:r w:rsidRPr="00DA6198">
        <w:rPr>
          <w:color w:val="000000" w:themeColor="text1"/>
        </w:rPr>
        <w:br/>
        <w:t xml:space="preserve">   git checkout main</w:t>
      </w:r>
    </w:p>
    <w:p w14:paraId="2F6359CC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 xml:space="preserve">2. List out all the differences between main and </w:t>
      </w:r>
      <w:proofErr w:type="spellStart"/>
      <w:r w:rsidRPr="00DA6198">
        <w:rPr>
          <w:color w:val="000000" w:themeColor="text1"/>
        </w:rPr>
        <w:t>GitNewBranch</w:t>
      </w:r>
      <w:proofErr w:type="spellEnd"/>
      <w:r w:rsidRPr="00DA6198">
        <w:rPr>
          <w:color w:val="000000" w:themeColor="text1"/>
        </w:rPr>
        <w:t>:</w:t>
      </w:r>
      <w:r w:rsidRPr="00DA6198">
        <w:rPr>
          <w:color w:val="000000" w:themeColor="text1"/>
        </w:rPr>
        <w:br/>
        <w:t xml:space="preserve">   git diff main </w:t>
      </w:r>
      <w:proofErr w:type="spellStart"/>
      <w:r w:rsidRPr="00DA6198">
        <w:rPr>
          <w:color w:val="000000" w:themeColor="text1"/>
        </w:rPr>
        <w:t>GitNewBranch</w:t>
      </w:r>
      <w:proofErr w:type="spellEnd"/>
    </w:p>
    <w:p w14:paraId="1178BF27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3. (Optional) View visual differences using P4Merge tool.</w:t>
      </w:r>
    </w:p>
    <w:p w14:paraId="6049FF0D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4. Merge the source branch into main:</w:t>
      </w:r>
      <w:r w:rsidRPr="00DA6198">
        <w:rPr>
          <w:color w:val="000000" w:themeColor="text1"/>
        </w:rPr>
        <w:br/>
        <w:t xml:space="preserve">   git merge </w:t>
      </w:r>
      <w:proofErr w:type="spellStart"/>
      <w:r w:rsidRPr="00DA6198">
        <w:rPr>
          <w:color w:val="000000" w:themeColor="text1"/>
        </w:rPr>
        <w:t>GitNewBranch</w:t>
      </w:r>
      <w:proofErr w:type="spellEnd"/>
    </w:p>
    <w:p w14:paraId="11CA854B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lastRenderedPageBreak/>
        <w:t>5. View the commit history after merging:</w:t>
      </w:r>
      <w:r w:rsidRPr="00DA6198">
        <w:rPr>
          <w:color w:val="000000" w:themeColor="text1"/>
        </w:rPr>
        <w:br/>
        <w:t xml:space="preserve">   git log --</w:t>
      </w:r>
      <w:proofErr w:type="spellStart"/>
      <w:r w:rsidRPr="00DA6198">
        <w:rPr>
          <w:color w:val="000000" w:themeColor="text1"/>
        </w:rPr>
        <w:t>oneline</w:t>
      </w:r>
      <w:proofErr w:type="spellEnd"/>
      <w:r w:rsidRPr="00DA6198">
        <w:rPr>
          <w:color w:val="000000" w:themeColor="text1"/>
        </w:rPr>
        <w:t xml:space="preserve"> --graph --decorate</w:t>
      </w:r>
    </w:p>
    <w:p w14:paraId="2168537B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6. Delete the branch after merging:</w:t>
      </w:r>
      <w:r w:rsidRPr="00DA6198">
        <w:rPr>
          <w:color w:val="000000" w:themeColor="text1"/>
        </w:rPr>
        <w:br/>
        <w:t xml:space="preserve">   git branch -d </w:t>
      </w:r>
      <w:proofErr w:type="spellStart"/>
      <w:r w:rsidRPr="00DA6198">
        <w:rPr>
          <w:color w:val="000000" w:themeColor="text1"/>
        </w:rPr>
        <w:t>GitNewBranch</w:t>
      </w:r>
      <w:proofErr w:type="spellEnd"/>
    </w:p>
    <w:p w14:paraId="3A57693B" w14:textId="77777777" w:rsidR="00DA6198" w:rsidRPr="00DA6198" w:rsidRDefault="00DA6198" w:rsidP="00DA6198">
      <w:pPr>
        <w:rPr>
          <w:color w:val="000000" w:themeColor="text1"/>
        </w:rPr>
      </w:pPr>
      <w:r w:rsidRPr="00DA6198">
        <w:rPr>
          <w:color w:val="000000" w:themeColor="text1"/>
        </w:rPr>
        <w:t>7. Check the final status:</w:t>
      </w:r>
      <w:r w:rsidRPr="00DA6198">
        <w:rPr>
          <w:color w:val="000000" w:themeColor="text1"/>
        </w:rPr>
        <w:br/>
        <w:t xml:space="preserve">   git status</w:t>
      </w:r>
    </w:p>
    <w:p w14:paraId="1DF41579" w14:textId="5CB75AC3" w:rsidR="00273070" w:rsidRPr="008325ED" w:rsidRDefault="00DA6198" w:rsidP="005A5A4B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</w:pPr>
      <w:r w:rsidRPr="008325ED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t>OUTPUT:</w:t>
      </w:r>
    </w:p>
    <w:p w14:paraId="0BABB32A" w14:textId="77777777" w:rsidR="00DA6198" w:rsidRDefault="00DA6198" w:rsidP="005A5A4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4A156DF" wp14:editId="68D15F85">
            <wp:extent cx="4639322" cy="1362265"/>
            <wp:effectExtent l="0" t="0" r="8890" b="9525"/>
            <wp:docPr id="608394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94394" name="Picture 6083943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D8D0" w14:textId="77777777" w:rsidR="00DA6198" w:rsidRDefault="00DA6198" w:rsidP="005A5A4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FC9A70C" wp14:editId="7B8C38A7">
            <wp:extent cx="4448796" cy="1352739"/>
            <wp:effectExtent l="0" t="0" r="0" b="0"/>
            <wp:docPr id="777833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33855" name="Picture 7778338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12BC" w14:textId="058923E6" w:rsidR="00DA6198" w:rsidRDefault="00DA6198" w:rsidP="005A5A4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C415EDC" wp14:editId="434A6F59">
            <wp:extent cx="4963218" cy="1267002"/>
            <wp:effectExtent l="0" t="0" r="8890" b="9525"/>
            <wp:docPr id="1413330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30499" name="Picture 14133304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0CAD" w14:textId="77777777" w:rsidR="00DA6198" w:rsidRDefault="00DA6198" w:rsidP="005A5A4B">
      <w:pPr>
        <w:rPr>
          <w:color w:val="000000" w:themeColor="text1"/>
        </w:rPr>
      </w:pPr>
    </w:p>
    <w:p w14:paraId="7F6C0EF9" w14:textId="3F361B4A" w:rsidR="00D4620D" w:rsidRDefault="008325ED" w:rsidP="00D4620D">
      <w:pPr>
        <w:pStyle w:val="Heading1"/>
        <w:rPr>
          <w:color w:val="000000" w:themeColor="text1"/>
          <w:sz w:val="32"/>
          <w:szCs w:val="32"/>
          <w:u w:val="single"/>
        </w:rPr>
      </w:pPr>
      <w:r w:rsidRPr="008325ED">
        <w:rPr>
          <w:color w:val="000000" w:themeColor="text1"/>
          <w:sz w:val="32"/>
          <w:szCs w:val="32"/>
          <w:u w:val="single"/>
        </w:rPr>
        <w:t>HandsOn 4:</w:t>
      </w:r>
    </w:p>
    <w:p w14:paraId="5F2901B8" w14:textId="77777777" w:rsidR="008325ED" w:rsidRPr="008325ED" w:rsidRDefault="008325ED" w:rsidP="008325ED"/>
    <w:p w14:paraId="6F8768C1" w14:textId="77777777" w:rsidR="00D4620D" w:rsidRDefault="00D4620D" w:rsidP="00D4620D">
      <w:r>
        <w:t>1. Verify if master is in a clean state:</w:t>
      </w:r>
      <w:r>
        <w:br/>
        <w:t xml:space="preserve">   git checkout main</w:t>
      </w:r>
      <w:r>
        <w:br/>
        <w:t xml:space="preserve">   git status</w:t>
      </w:r>
    </w:p>
    <w:p w14:paraId="38CAAF85" w14:textId="77777777" w:rsidR="00D4620D" w:rsidRDefault="00D4620D" w:rsidP="00D4620D">
      <w:r>
        <w:t>2. Create a new branch '</w:t>
      </w:r>
      <w:proofErr w:type="spellStart"/>
      <w:r>
        <w:t>GitWork</w:t>
      </w:r>
      <w:proofErr w:type="spellEnd"/>
      <w:r>
        <w:t>' and switch to it:</w:t>
      </w:r>
      <w:r>
        <w:br/>
        <w:t xml:space="preserve">   git checkout -b </w:t>
      </w:r>
      <w:proofErr w:type="spellStart"/>
      <w:r>
        <w:t>GitWork</w:t>
      </w:r>
      <w:proofErr w:type="spellEnd"/>
    </w:p>
    <w:p w14:paraId="52BC6173" w14:textId="77777777" w:rsidR="00D4620D" w:rsidRDefault="00D4620D" w:rsidP="00D4620D">
      <w:r>
        <w:t>3. Add a file 'hello.xml':</w:t>
      </w:r>
      <w:r>
        <w:br/>
        <w:t xml:space="preserve">   echo '&lt;message&gt;Hello from </w:t>
      </w:r>
      <w:proofErr w:type="spellStart"/>
      <w:r>
        <w:t>GitWork</w:t>
      </w:r>
      <w:proofErr w:type="spellEnd"/>
      <w:r>
        <w:t xml:space="preserve"> branch&lt;/message&gt;' &gt; hello.xml</w:t>
      </w:r>
    </w:p>
    <w:p w14:paraId="1FF35458" w14:textId="77777777" w:rsidR="00D4620D" w:rsidRDefault="00D4620D" w:rsidP="00D4620D">
      <w:r>
        <w:lastRenderedPageBreak/>
        <w:t>4. Stage and commit the file:</w:t>
      </w:r>
      <w:r>
        <w:br/>
        <w:t xml:space="preserve">   git add hello.xml</w:t>
      </w:r>
      <w:r>
        <w:br/>
        <w:t xml:space="preserve">   git commit -m "Add hello.xml in </w:t>
      </w:r>
      <w:proofErr w:type="spellStart"/>
      <w:r>
        <w:t>GitWork</w:t>
      </w:r>
      <w:proofErr w:type="spellEnd"/>
      <w:r>
        <w:t>"</w:t>
      </w:r>
    </w:p>
    <w:p w14:paraId="54F76618" w14:textId="77777777" w:rsidR="00D4620D" w:rsidRDefault="00D4620D" w:rsidP="00D4620D">
      <w:r>
        <w:t>5. Update the content of 'hello.xml':</w:t>
      </w:r>
      <w:r>
        <w:br/>
        <w:t xml:space="preserve">   echo '&lt;message&gt;Updated content in </w:t>
      </w:r>
      <w:proofErr w:type="spellStart"/>
      <w:r>
        <w:t>GitWork</w:t>
      </w:r>
      <w:proofErr w:type="spellEnd"/>
      <w:r>
        <w:t>&lt;/message&gt;' &gt; hello.xml</w:t>
      </w:r>
    </w:p>
    <w:p w14:paraId="3214946A" w14:textId="77777777" w:rsidR="00D4620D" w:rsidRDefault="00D4620D" w:rsidP="00D4620D">
      <w:r>
        <w:t>6. Observe the status:</w:t>
      </w:r>
      <w:r>
        <w:br/>
        <w:t xml:space="preserve">   git status</w:t>
      </w:r>
    </w:p>
    <w:p w14:paraId="5A8E7D59" w14:textId="77777777" w:rsidR="00D4620D" w:rsidRDefault="00D4620D" w:rsidP="00D4620D">
      <w:r>
        <w:t>7. Commit the changes:</w:t>
      </w:r>
      <w:r>
        <w:br/>
        <w:t xml:space="preserve">   git add hello.xml</w:t>
      </w:r>
      <w:r>
        <w:br/>
        <w:t xml:space="preserve">   git commit -m "Update hello.xml in </w:t>
      </w:r>
      <w:proofErr w:type="spellStart"/>
      <w:r>
        <w:t>GitWork</w:t>
      </w:r>
      <w:proofErr w:type="spellEnd"/>
      <w:r>
        <w:t>"</w:t>
      </w:r>
    </w:p>
    <w:p w14:paraId="276BAD2E" w14:textId="77777777" w:rsidR="00D4620D" w:rsidRDefault="00D4620D" w:rsidP="00D4620D">
      <w:r>
        <w:t>8. Switch back to master:</w:t>
      </w:r>
      <w:r>
        <w:br/>
        <w:t xml:space="preserve">   git checkout main</w:t>
      </w:r>
    </w:p>
    <w:p w14:paraId="68DF7C20" w14:textId="77777777" w:rsidR="00D4620D" w:rsidRDefault="00D4620D" w:rsidP="00D4620D">
      <w:r>
        <w:t>9. Add a file 'hello.xml' with different content:</w:t>
      </w:r>
      <w:r>
        <w:br/>
        <w:t xml:space="preserve">   echo '&lt;message&gt;Hello from main branch&lt;/message&gt;' &gt; hello.xml</w:t>
      </w:r>
    </w:p>
    <w:p w14:paraId="60A9BD3A" w14:textId="77777777" w:rsidR="00D4620D" w:rsidRDefault="00D4620D" w:rsidP="00D4620D">
      <w:r>
        <w:t>10. Stage and commit:</w:t>
      </w:r>
      <w:r>
        <w:br/>
        <w:t xml:space="preserve">    git add hello.xml</w:t>
      </w:r>
      <w:r>
        <w:br/>
        <w:t xml:space="preserve">    git commit -m "Add hello.xml in main"</w:t>
      </w:r>
    </w:p>
    <w:p w14:paraId="6ACD3F99" w14:textId="77777777" w:rsidR="00D4620D" w:rsidRDefault="00D4620D" w:rsidP="00D4620D">
      <w:r>
        <w:t>11. View the commit history:</w:t>
      </w:r>
      <w:r>
        <w:br/>
        <w:t xml:space="preserve">    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5F0DAF24" w14:textId="77777777" w:rsidR="00D4620D" w:rsidRDefault="00D4620D" w:rsidP="00D4620D">
      <w:r>
        <w:t>12. Check differences between branches:</w:t>
      </w:r>
      <w:r>
        <w:br/>
        <w:t xml:space="preserve">    git diff main </w:t>
      </w:r>
      <w:proofErr w:type="spellStart"/>
      <w:r>
        <w:t>GitWork</w:t>
      </w:r>
      <w:proofErr w:type="spellEnd"/>
    </w:p>
    <w:p w14:paraId="2B04DAE9" w14:textId="587A611C" w:rsidR="00D4620D" w:rsidRDefault="00D4620D" w:rsidP="00D4620D">
      <w:r>
        <w:t>13. Use P4Merge for visual comparison.</w:t>
      </w:r>
    </w:p>
    <w:p w14:paraId="744EE685" w14:textId="77777777" w:rsidR="00D4620D" w:rsidRDefault="00D4620D" w:rsidP="00D4620D">
      <w:r>
        <w:t>14. Merge '</w:t>
      </w:r>
      <w:proofErr w:type="spellStart"/>
      <w:r>
        <w:t>GitWork</w:t>
      </w:r>
      <w:proofErr w:type="spellEnd"/>
      <w:r>
        <w:t>' into main:</w:t>
      </w:r>
      <w:r>
        <w:br/>
        <w:t xml:space="preserve">    git merge </w:t>
      </w:r>
      <w:proofErr w:type="spellStart"/>
      <w:r>
        <w:t>GitWork</w:t>
      </w:r>
      <w:proofErr w:type="spellEnd"/>
    </w:p>
    <w:p w14:paraId="11EE8045" w14:textId="77777777" w:rsidR="00D4620D" w:rsidRDefault="00D4620D" w:rsidP="00D4620D">
      <w:r>
        <w:t>15. If conflicts occur, use a 3-way merge tool to resolve them.</w:t>
      </w:r>
    </w:p>
    <w:p w14:paraId="05BB859A" w14:textId="77777777" w:rsidR="00D4620D" w:rsidRDefault="00D4620D" w:rsidP="00D4620D">
      <w:r>
        <w:t>16. Stage resolved files:</w:t>
      </w:r>
      <w:r>
        <w:br/>
        <w:t xml:space="preserve">    git add hello.xml</w:t>
      </w:r>
    </w:p>
    <w:p w14:paraId="060110B5" w14:textId="77777777" w:rsidR="00D4620D" w:rsidRDefault="00D4620D" w:rsidP="00D4620D">
      <w:r>
        <w:t>17. Commit after resolving conflicts:</w:t>
      </w:r>
      <w:r>
        <w:br/>
        <w:t xml:space="preserve">    git commit -m "Merge </w:t>
      </w:r>
      <w:proofErr w:type="spellStart"/>
      <w:r>
        <w:t>GitWork</w:t>
      </w:r>
      <w:proofErr w:type="spellEnd"/>
      <w:r>
        <w:t xml:space="preserve"> into main with conflict resolution"</w:t>
      </w:r>
    </w:p>
    <w:p w14:paraId="71EAA639" w14:textId="77777777" w:rsidR="00D4620D" w:rsidRDefault="00D4620D" w:rsidP="00D4620D">
      <w:r>
        <w:t>18. Add backup files to .</w:t>
      </w:r>
      <w:proofErr w:type="spellStart"/>
      <w:r>
        <w:t>gitignore</w:t>
      </w:r>
      <w:proofErr w:type="spellEnd"/>
      <w:r>
        <w:t xml:space="preserve"> (example: </w:t>
      </w:r>
      <w:proofErr w:type="spellStart"/>
      <w:r>
        <w:t>hello.xml.bak</w:t>
      </w:r>
      <w:proofErr w:type="spellEnd"/>
      <w:r>
        <w:t>):</w:t>
      </w:r>
      <w:r>
        <w:br/>
        <w:t xml:space="preserve">    echo '*.</w:t>
      </w:r>
      <w:proofErr w:type="spellStart"/>
      <w:r>
        <w:t>bak</w:t>
      </w:r>
      <w:proofErr w:type="spellEnd"/>
      <w:r>
        <w:t>' &gt;&gt; .</w:t>
      </w:r>
      <w:proofErr w:type="spellStart"/>
      <w:r>
        <w:t>gitignore</w:t>
      </w:r>
      <w:proofErr w:type="spellEnd"/>
      <w:r>
        <w:br/>
        <w:t xml:space="preserve">    git add .</w:t>
      </w:r>
      <w:proofErr w:type="spellStart"/>
      <w:r>
        <w:t>gitignore</w:t>
      </w:r>
      <w:proofErr w:type="spellEnd"/>
      <w:r>
        <w:br/>
        <w:t xml:space="preserve">    git commit -m "Add .</w:t>
      </w:r>
      <w:proofErr w:type="spellStart"/>
      <w:r>
        <w:t>bak</w:t>
      </w:r>
      <w:proofErr w:type="spellEnd"/>
      <w:r>
        <w:t xml:space="preserve"> files to .</w:t>
      </w:r>
      <w:proofErr w:type="spellStart"/>
      <w:r>
        <w:t>gitignore</w:t>
      </w:r>
      <w:proofErr w:type="spellEnd"/>
      <w:r>
        <w:t>"</w:t>
      </w:r>
    </w:p>
    <w:p w14:paraId="51F7DAEF" w14:textId="77777777" w:rsidR="00D4620D" w:rsidRDefault="00D4620D" w:rsidP="00D4620D">
      <w:r>
        <w:t>19. List all branches:</w:t>
      </w:r>
      <w:r>
        <w:br/>
        <w:t xml:space="preserve">    git branch -a</w:t>
      </w:r>
    </w:p>
    <w:p w14:paraId="2C96D0FA" w14:textId="77777777" w:rsidR="00D4620D" w:rsidRDefault="00D4620D" w:rsidP="00D4620D">
      <w:r>
        <w:t>20. Delete the merged branch:</w:t>
      </w:r>
      <w:r>
        <w:br/>
        <w:t xml:space="preserve">    git branch -d </w:t>
      </w:r>
      <w:proofErr w:type="spellStart"/>
      <w:r>
        <w:t>GitWork</w:t>
      </w:r>
      <w:proofErr w:type="spellEnd"/>
    </w:p>
    <w:p w14:paraId="30DBCB9B" w14:textId="49F1B7A0" w:rsidR="00D4620D" w:rsidRDefault="00D4620D" w:rsidP="00D4620D">
      <w:r>
        <w:lastRenderedPageBreak/>
        <w:t>21. View the log:</w:t>
      </w:r>
      <w:r>
        <w:br/>
        <w:t xml:space="preserve">    git log --</w:t>
      </w:r>
      <w:proofErr w:type="spellStart"/>
      <w:r>
        <w:t>oneline</w:t>
      </w:r>
      <w:proofErr w:type="spellEnd"/>
      <w:r>
        <w:t xml:space="preserve"> --graph </w:t>
      </w:r>
      <w:r>
        <w:t>–</w:t>
      </w:r>
      <w:r>
        <w:t>decorate</w:t>
      </w:r>
    </w:p>
    <w:p w14:paraId="38079335" w14:textId="77777777" w:rsidR="00D4620D" w:rsidRDefault="00D4620D" w:rsidP="00D4620D"/>
    <w:p w14:paraId="4214AF1C" w14:textId="04C05FC0" w:rsidR="00D4620D" w:rsidRPr="008325ED" w:rsidRDefault="00D4620D" w:rsidP="005A5A4B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</w:pPr>
      <w:r w:rsidRPr="008325ED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t>OUTPUT:</w:t>
      </w:r>
      <w:r w:rsidRPr="008325ED">
        <w:rPr>
          <w:rFonts w:asciiTheme="majorHAnsi" w:hAnsiTheme="majorHAnsi" w:cstheme="majorHAnsi"/>
          <w:b/>
          <w:bCs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279F1174" wp14:editId="64C5125D">
            <wp:extent cx="6858000" cy="7265670"/>
            <wp:effectExtent l="0" t="0" r="0" b="0"/>
            <wp:docPr id="10878354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35426" name="Picture 10878354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5ED">
        <w:rPr>
          <w:rFonts w:asciiTheme="majorHAnsi" w:hAnsiTheme="majorHAnsi" w:cstheme="majorHAnsi"/>
          <w:b/>
          <w:bCs/>
          <w:noProof/>
          <w:color w:val="000000" w:themeColor="text1"/>
          <w:sz w:val="36"/>
          <w:szCs w:val="36"/>
          <w:u w:val="single"/>
        </w:rPr>
        <w:lastRenderedPageBreak/>
        <w:drawing>
          <wp:inline distT="0" distB="0" distL="0" distR="0" wp14:anchorId="21632D1F" wp14:editId="775E6BD3">
            <wp:extent cx="6858000" cy="7266305"/>
            <wp:effectExtent l="0" t="0" r="0" b="0"/>
            <wp:docPr id="12394230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23082" name="Picture 12394230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5ED">
        <w:rPr>
          <w:rFonts w:asciiTheme="majorHAnsi" w:hAnsiTheme="majorHAnsi" w:cstheme="majorHAnsi"/>
          <w:b/>
          <w:bCs/>
          <w:noProof/>
          <w:color w:val="000000" w:themeColor="text1"/>
          <w:sz w:val="36"/>
          <w:szCs w:val="36"/>
          <w:u w:val="single"/>
        </w:rPr>
        <w:lastRenderedPageBreak/>
        <w:drawing>
          <wp:inline distT="0" distB="0" distL="0" distR="0" wp14:anchorId="5BF6E33F" wp14:editId="7C5B6905">
            <wp:extent cx="6858000" cy="7264400"/>
            <wp:effectExtent l="0" t="0" r="0" b="0"/>
            <wp:docPr id="1075288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8858" name="Picture 1075288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20FF" w14:textId="781B157F" w:rsidR="00D4620D" w:rsidRDefault="00D4620D" w:rsidP="005A5A4B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4623C2A" wp14:editId="59D8F042">
            <wp:extent cx="6858000" cy="3909060"/>
            <wp:effectExtent l="0" t="0" r="0" b="0"/>
            <wp:docPr id="5283272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27261" name="Picture 528327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BB28" w14:textId="77777777" w:rsidR="00D4620D" w:rsidRDefault="00D4620D" w:rsidP="005A5A4B">
      <w:pPr>
        <w:rPr>
          <w:color w:val="000000" w:themeColor="text1"/>
        </w:rPr>
      </w:pPr>
    </w:p>
    <w:p w14:paraId="5093B0B7" w14:textId="77777777" w:rsidR="008325ED" w:rsidRPr="008325ED" w:rsidRDefault="008325ED" w:rsidP="008325ED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IN"/>
        </w:rPr>
      </w:pPr>
      <w:r w:rsidRPr="008325E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IN"/>
        </w:rPr>
        <w:t>HandsOn 5:</w:t>
      </w:r>
    </w:p>
    <w:p w14:paraId="4247ADA5" w14:textId="77777777" w:rsidR="008325ED" w:rsidRPr="008325ED" w:rsidRDefault="008325ED" w:rsidP="008325ED">
      <w:pPr>
        <w:rPr>
          <w:b/>
          <w:bCs/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1. Ensure main branch is clean</w:t>
      </w:r>
    </w:p>
    <w:p w14:paraId="253344A4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checkout main</w:t>
      </w:r>
    </w:p>
    <w:p w14:paraId="3ADD01B9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status</w:t>
      </w:r>
    </w:p>
    <w:p w14:paraId="1E9BD123" w14:textId="0CDCEB9F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2. Create and switch to new branch</w:t>
      </w:r>
    </w:p>
    <w:p w14:paraId="015FEBA5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git checkout -b </w:t>
      </w:r>
      <w:proofErr w:type="spellStart"/>
      <w:r w:rsidRPr="008325ED">
        <w:rPr>
          <w:color w:val="000000" w:themeColor="text1"/>
          <w:lang w:val="en-IN"/>
        </w:rPr>
        <w:t>GitWork</w:t>
      </w:r>
      <w:proofErr w:type="spellEnd"/>
    </w:p>
    <w:p w14:paraId="3CFD35B6" w14:textId="01C1B235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 xml:space="preserve">3. Add hello.xml in </w:t>
      </w:r>
      <w:proofErr w:type="spellStart"/>
      <w:r w:rsidRPr="008325ED">
        <w:rPr>
          <w:b/>
          <w:bCs/>
          <w:color w:val="000000" w:themeColor="text1"/>
          <w:lang w:val="en-IN"/>
        </w:rPr>
        <w:t>GitWork</w:t>
      </w:r>
      <w:proofErr w:type="spellEnd"/>
    </w:p>
    <w:p w14:paraId="5ED3C865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echo '&lt;message&gt;Hello from </w:t>
      </w:r>
      <w:proofErr w:type="spellStart"/>
      <w:r w:rsidRPr="008325ED">
        <w:rPr>
          <w:color w:val="000000" w:themeColor="text1"/>
          <w:lang w:val="en-IN"/>
        </w:rPr>
        <w:t>GitWork</w:t>
      </w:r>
      <w:proofErr w:type="spellEnd"/>
      <w:r w:rsidRPr="008325ED">
        <w:rPr>
          <w:color w:val="000000" w:themeColor="text1"/>
          <w:lang w:val="en-IN"/>
        </w:rPr>
        <w:t xml:space="preserve"> branch&lt;/message&gt;' &gt; hello.xml</w:t>
      </w:r>
    </w:p>
    <w:p w14:paraId="7DBBBAA1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add hello.xml</w:t>
      </w:r>
    </w:p>
    <w:p w14:paraId="25F3C0EE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git commit -m "Add hello.xml in </w:t>
      </w:r>
      <w:proofErr w:type="spellStart"/>
      <w:r w:rsidRPr="008325ED">
        <w:rPr>
          <w:color w:val="000000" w:themeColor="text1"/>
          <w:lang w:val="en-IN"/>
        </w:rPr>
        <w:t>GitWork</w:t>
      </w:r>
      <w:proofErr w:type="spellEnd"/>
      <w:r w:rsidRPr="008325ED">
        <w:rPr>
          <w:color w:val="000000" w:themeColor="text1"/>
          <w:lang w:val="en-IN"/>
        </w:rPr>
        <w:t>"</w:t>
      </w:r>
    </w:p>
    <w:p w14:paraId="2C6CFDF2" w14:textId="6EB8ED1D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 xml:space="preserve">4. Update hello.xml in </w:t>
      </w:r>
      <w:proofErr w:type="spellStart"/>
      <w:r w:rsidRPr="008325ED">
        <w:rPr>
          <w:b/>
          <w:bCs/>
          <w:color w:val="000000" w:themeColor="text1"/>
          <w:lang w:val="en-IN"/>
        </w:rPr>
        <w:t>GitWork</w:t>
      </w:r>
      <w:proofErr w:type="spellEnd"/>
    </w:p>
    <w:p w14:paraId="1F06DE9D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echo '&lt;message&gt;Updated content in </w:t>
      </w:r>
      <w:proofErr w:type="spellStart"/>
      <w:r w:rsidRPr="008325ED">
        <w:rPr>
          <w:color w:val="000000" w:themeColor="text1"/>
          <w:lang w:val="en-IN"/>
        </w:rPr>
        <w:t>GitWork</w:t>
      </w:r>
      <w:proofErr w:type="spellEnd"/>
      <w:r w:rsidRPr="008325ED">
        <w:rPr>
          <w:color w:val="000000" w:themeColor="text1"/>
          <w:lang w:val="en-IN"/>
        </w:rPr>
        <w:t>&lt;/message&gt;' &gt; hello.xml</w:t>
      </w:r>
    </w:p>
    <w:p w14:paraId="6596EB86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add hello.xml</w:t>
      </w:r>
    </w:p>
    <w:p w14:paraId="69D66040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git commit -m "Update hello.xml in </w:t>
      </w:r>
      <w:proofErr w:type="spellStart"/>
      <w:r w:rsidRPr="008325ED">
        <w:rPr>
          <w:color w:val="000000" w:themeColor="text1"/>
          <w:lang w:val="en-IN"/>
        </w:rPr>
        <w:t>GitWork</w:t>
      </w:r>
      <w:proofErr w:type="spellEnd"/>
      <w:r w:rsidRPr="008325ED">
        <w:rPr>
          <w:color w:val="000000" w:themeColor="text1"/>
          <w:lang w:val="en-IN"/>
        </w:rPr>
        <w:t>"</w:t>
      </w:r>
    </w:p>
    <w:p w14:paraId="465103F7" w14:textId="70AF9025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5. Switch to main branch</w:t>
      </w:r>
    </w:p>
    <w:p w14:paraId="62F2BBBE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lastRenderedPageBreak/>
        <w:t>git checkout main</w:t>
      </w:r>
    </w:p>
    <w:p w14:paraId="073F7318" w14:textId="7DD4A149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6. Add hello.xml with different content in main</w:t>
      </w:r>
    </w:p>
    <w:p w14:paraId="133B40ED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echo '&lt;message&gt;Hello from main branch&lt;/message&gt;' &gt; hello.xml</w:t>
      </w:r>
    </w:p>
    <w:p w14:paraId="63367FE3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add hello.xml</w:t>
      </w:r>
    </w:p>
    <w:p w14:paraId="3CD525B8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commit -m "Add hello.xml in main"</w:t>
      </w:r>
    </w:p>
    <w:p w14:paraId="33E82FFB" w14:textId="50661004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7. View commit history</w:t>
      </w:r>
    </w:p>
    <w:p w14:paraId="3EAA76D2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log --</w:t>
      </w:r>
      <w:proofErr w:type="spellStart"/>
      <w:r w:rsidRPr="008325ED">
        <w:rPr>
          <w:color w:val="000000" w:themeColor="text1"/>
          <w:lang w:val="en-IN"/>
        </w:rPr>
        <w:t>oneline</w:t>
      </w:r>
      <w:proofErr w:type="spellEnd"/>
      <w:r w:rsidRPr="008325ED">
        <w:rPr>
          <w:color w:val="000000" w:themeColor="text1"/>
          <w:lang w:val="en-IN"/>
        </w:rPr>
        <w:t xml:space="preserve"> --graph --decorate --all</w:t>
      </w:r>
    </w:p>
    <w:p w14:paraId="25D90D53" w14:textId="43694D94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8. Check differences between branches</w:t>
      </w:r>
    </w:p>
    <w:p w14:paraId="3C6F19B8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git diff main </w:t>
      </w:r>
      <w:proofErr w:type="spellStart"/>
      <w:r w:rsidRPr="008325ED">
        <w:rPr>
          <w:color w:val="000000" w:themeColor="text1"/>
          <w:lang w:val="en-IN"/>
        </w:rPr>
        <w:t>GitWork</w:t>
      </w:r>
      <w:proofErr w:type="spellEnd"/>
    </w:p>
    <w:p w14:paraId="1A65530A" w14:textId="18EC0D8D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 xml:space="preserve">9. Merge </w:t>
      </w:r>
      <w:proofErr w:type="spellStart"/>
      <w:r w:rsidRPr="008325ED">
        <w:rPr>
          <w:b/>
          <w:bCs/>
          <w:color w:val="000000" w:themeColor="text1"/>
          <w:lang w:val="en-IN"/>
        </w:rPr>
        <w:t>GitWork</w:t>
      </w:r>
      <w:proofErr w:type="spellEnd"/>
      <w:r w:rsidRPr="008325ED">
        <w:rPr>
          <w:b/>
          <w:bCs/>
          <w:color w:val="000000" w:themeColor="text1"/>
          <w:lang w:val="en-IN"/>
        </w:rPr>
        <w:t xml:space="preserve"> into main</w:t>
      </w:r>
    </w:p>
    <w:p w14:paraId="2BAF9016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git merge </w:t>
      </w:r>
      <w:proofErr w:type="spellStart"/>
      <w:r w:rsidRPr="008325ED">
        <w:rPr>
          <w:color w:val="000000" w:themeColor="text1"/>
          <w:lang w:val="en-IN"/>
        </w:rPr>
        <w:t>GitWork</w:t>
      </w:r>
      <w:proofErr w:type="spellEnd"/>
    </w:p>
    <w:p w14:paraId="7B70A3A4" w14:textId="21D839C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10. Resolve merge conflict</w:t>
      </w:r>
    </w:p>
    <w:p w14:paraId="2B42C6BC" w14:textId="77777777" w:rsidR="008325ED" w:rsidRPr="008325ED" w:rsidRDefault="008325ED" w:rsidP="008325ED">
      <w:pPr>
        <w:numPr>
          <w:ilvl w:val="0"/>
          <w:numId w:val="11"/>
        </w:num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Open hello.xml</w:t>
      </w:r>
    </w:p>
    <w:p w14:paraId="3BCEF363" w14:textId="77777777" w:rsidR="008325ED" w:rsidRPr="008325ED" w:rsidRDefault="008325ED" w:rsidP="008325ED">
      <w:pPr>
        <w:numPr>
          <w:ilvl w:val="0"/>
          <w:numId w:val="11"/>
        </w:num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Remove conflict markers (&lt;&lt;&lt;&lt;&lt;&lt;&lt;, =======, &gt;&gt;&gt;&gt;&gt;&gt;&gt;)</w:t>
      </w:r>
    </w:p>
    <w:p w14:paraId="0D5BF5AF" w14:textId="77777777" w:rsidR="008325ED" w:rsidRPr="008325ED" w:rsidRDefault="008325ED" w:rsidP="008325ED">
      <w:pPr>
        <w:numPr>
          <w:ilvl w:val="0"/>
          <w:numId w:val="11"/>
        </w:num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Keep final desired content.</w:t>
      </w:r>
    </w:p>
    <w:p w14:paraId="6BD13641" w14:textId="559E4640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11. Stage and commit the resolved file</w:t>
      </w:r>
    </w:p>
    <w:p w14:paraId="14C7ADFE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add hello.xml</w:t>
      </w:r>
    </w:p>
    <w:p w14:paraId="4B6AA9F0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git commit -m "Merge </w:t>
      </w:r>
      <w:proofErr w:type="spellStart"/>
      <w:r w:rsidRPr="008325ED">
        <w:rPr>
          <w:color w:val="000000" w:themeColor="text1"/>
          <w:lang w:val="en-IN"/>
        </w:rPr>
        <w:t>GitWork</w:t>
      </w:r>
      <w:proofErr w:type="spellEnd"/>
      <w:r w:rsidRPr="008325ED">
        <w:rPr>
          <w:color w:val="000000" w:themeColor="text1"/>
          <w:lang w:val="en-IN"/>
        </w:rPr>
        <w:t xml:space="preserve"> into main with conflict resolution"</w:t>
      </w:r>
    </w:p>
    <w:p w14:paraId="45EC2C61" w14:textId="6BAB06AA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12. Add .</w:t>
      </w:r>
      <w:proofErr w:type="spellStart"/>
      <w:r w:rsidRPr="008325ED">
        <w:rPr>
          <w:b/>
          <w:bCs/>
          <w:color w:val="000000" w:themeColor="text1"/>
          <w:lang w:val="en-IN"/>
        </w:rPr>
        <w:t>gitignore</w:t>
      </w:r>
      <w:proofErr w:type="spellEnd"/>
      <w:r w:rsidRPr="008325ED">
        <w:rPr>
          <w:b/>
          <w:bCs/>
          <w:color w:val="000000" w:themeColor="text1"/>
          <w:lang w:val="en-IN"/>
        </w:rPr>
        <w:t xml:space="preserve"> entry for backup files</w:t>
      </w:r>
    </w:p>
    <w:p w14:paraId="0AFA124B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echo '*.</w:t>
      </w:r>
      <w:proofErr w:type="spellStart"/>
      <w:r w:rsidRPr="008325ED">
        <w:rPr>
          <w:color w:val="000000" w:themeColor="text1"/>
          <w:lang w:val="en-IN"/>
        </w:rPr>
        <w:t>bak</w:t>
      </w:r>
      <w:proofErr w:type="spellEnd"/>
      <w:r w:rsidRPr="008325ED">
        <w:rPr>
          <w:color w:val="000000" w:themeColor="text1"/>
          <w:lang w:val="en-IN"/>
        </w:rPr>
        <w:t>' &gt;&gt; .</w:t>
      </w:r>
      <w:proofErr w:type="spellStart"/>
      <w:r w:rsidRPr="008325ED">
        <w:rPr>
          <w:color w:val="000000" w:themeColor="text1"/>
          <w:lang w:val="en-IN"/>
        </w:rPr>
        <w:t>gitignore</w:t>
      </w:r>
      <w:proofErr w:type="spellEnd"/>
    </w:p>
    <w:p w14:paraId="369C722E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git </w:t>
      </w:r>
      <w:proofErr w:type="gramStart"/>
      <w:r w:rsidRPr="008325ED">
        <w:rPr>
          <w:color w:val="000000" w:themeColor="text1"/>
          <w:lang w:val="en-IN"/>
        </w:rPr>
        <w:t>add</w:t>
      </w:r>
      <w:proofErr w:type="gramEnd"/>
      <w:r w:rsidRPr="008325ED">
        <w:rPr>
          <w:color w:val="000000" w:themeColor="text1"/>
          <w:lang w:val="en-IN"/>
        </w:rPr>
        <w:t xml:space="preserve"> .</w:t>
      </w:r>
      <w:proofErr w:type="spellStart"/>
      <w:r w:rsidRPr="008325ED">
        <w:rPr>
          <w:color w:val="000000" w:themeColor="text1"/>
          <w:lang w:val="en-IN"/>
        </w:rPr>
        <w:t>gitignore</w:t>
      </w:r>
      <w:proofErr w:type="spellEnd"/>
    </w:p>
    <w:p w14:paraId="2AD52BA0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commit -m "Add .</w:t>
      </w:r>
      <w:proofErr w:type="spellStart"/>
      <w:r w:rsidRPr="008325ED">
        <w:rPr>
          <w:color w:val="000000" w:themeColor="text1"/>
          <w:lang w:val="en-IN"/>
        </w:rPr>
        <w:t>bak</w:t>
      </w:r>
      <w:proofErr w:type="spellEnd"/>
      <w:r w:rsidRPr="008325ED">
        <w:rPr>
          <w:color w:val="000000" w:themeColor="text1"/>
          <w:lang w:val="en-IN"/>
        </w:rPr>
        <w:t xml:space="preserve"> files to .</w:t>
      </w:r>
      <w:proofErr w:type="spellStart"/>
      <w:r w:rsidRPr="008325ED">
        <w:rPr>
          <w:color w:val="000000" w:themeColor="text1"/>
          <w:lang w:val="en-IN"/>
        </w:rPr>
        <w:t>gitignore</w:t>
      </w:r>
      <w:proofErr w:type="spellEnd"/>
      <w:r w:rsidRPr="008325ED">
        <w:rPr>
          <w:color w:val="000000" w:themeColor="text1"/>
          <w:lang w:val="en-IN"/>
        </w:rPr>
        <w:t>"</w:t>
      </w:r>
    </w:p>
    <w:p w14:paraId="019B721A" w14:textId="72067CCB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13. List all branches</w:t>
      </w:r>
    </w:p>
    <w:p w14:paraId="03B0CE2C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branch -a</w:t>
      </w:r>
    </w:p>
    <w:p w14:paraId="6E07FF17" w14:textId="481DC59F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14. Delete the merged branch</w:t>
      </w:r>
    </w:p>
    <w:p w14:paraId="2EA0E17A" w14:textId="77777777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 xml:space="preserve">git branch -d </w:t>
      </w:r>
      <w:proofErr w:type="spellStart"/>
      <w:r w:rsidRPr="008325ED">
        <w:rPr>
          <w:color w:val="000000" w:themeColor="text1"/>
          <w:lang w:val="en-IN"/>
        </w:rPr>
        <w:t>GitWork</w:t>
      </w:r>
      <w:proofErr w:type="spellEnd"/>
    </w:p>
    <w:p w14:paraId="55B97B1E" w14:textId="2F649574" w:rsidR="008325ED" w:rsidRPr="008325ED" w:rsidRDefault="008325ED" w:rsidP="008325ED">
      <w:pPr>
        <w:rPr>
          <w:color w:val="000000" w:themeColor="text1"/>
          <w:lang w:val="en-IN"/>
        </w:rPr>
      </w:pPr>
      <w:r w:rsidRPr="008325ED">
        <w:rPr>
          <w:b/>
          <w:bCs/>
          <w:color w:val="000000" w:themeColor="text1"/>
          <w:lang w:val="en-IN"/>
        </w:rPr>
        <w:t>15. View final log</w:t>
      </w:r>
    </w:p>
    <w:p w14:paraId="484CB986" w14:textId="7ECA454C" w:rsidR="008325ED" w:rsidRDefault="008325ED" w:rsidP="008325ED">
      <w:pPr>
        <w:rPr>
          <w:color w:val="000000" w:themeColor="text1"/>
          <w:lang w:val="en-IN"/>
        </w:rPr>
      </w:pPr>
      <w:r w:rsidRPr="008325ED">
        <w:rPr>
          <w:color w:val="000000" w:themeColor="text1"/>
          <w:lang w:val="en-IN"/>
        </w:rPr>
        <w:t>git log --</w:t>
      </w:r>
      <w:proofErr w:type="spellStart"/>
      <w:r w:rsidRPr="008325ED">
        <w:rPr>
          <w:color w:val="000000" w:themeColor="text1"/>
          <w:lang w:val="en-IN"/>
        </w:rPr>
        <w:t>oneline</w:t>
      </w:r>
      <w:proofErr w:type="spellEnd"/>
      <w:r w:rsidRPr="008325ED">
        <w:rPr>
          <w:color w:val="000000" w:themeColor="text1"/>
          <w:lang w:val="en-IN"/>
        </w:rPr>
        <w:t xml:space="preserve"> --graph </w:t>
      </w:r>
      <w:r>
        <w:rPr>
          <w:color w:val="000000" w:themeColor="text1"/>
          <w:lang w:val="en-IN"/>
        </w:rPr>
        <w:t>–</w:t>
      </w:r>
      <w:r w:rsidRPr="008325ED">
        <w:rPr>
          <w:color w:val="000000" w:themeColor="text1"/>
          <w:lang w:val="en-IN"/>
        </w:rPr>
        <w:t>decorate</w:t>
      </w:r>
    </w:p>
    <w:p w14:paraId="151E3BD4" w14:textId="77777777" w:rsidR="008325ED" w:rsidRDefault="008325ED" w:rsidP="008325ED">
      <w:pPr>
        <w:rPr>
          <w:color w:val="000000" w:themeColor="text1"/>
          <w:lang w:val="en-IN"/>
        </w:rPr>
      </w:pPr>
    </w:p>
    <w:p w14:paraId="6CA69650" w14:textId="364AF001" w:rsidR="008325ED" w:rsidRDefault="008325ED" w:rsidP="008325ED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  <w:lang w:val="en-IN"/>
        </w:rPr>
      </w:pPr>
      <w:r w:rsidRPr="008325ED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  <w:lang w:val="en-IN"/>
        </w:rPr>
        <w:lastRenderedPageBreak/>
        <w:t>OUTPUT:</w:t>
      </w:r>
    </w:p>
    <w:p w14:paraId="2686023E" w14:textId="22C0B7A3" w:rsidR="008325ED" w:rsidRPr="008325ED" w:rsidRDefault="008325ED" w:rsidP="008325ED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noProof/>
          <w:color w:val="000000" w:themeColor="text1"/>
          <w:lang w:val="en-IN"/>
        </w:rPr>
        <w:drawing>
          <wp:inline distT="0" distB="0" distL="0" distR="0" wp14:anchorId="56519EE9" wp14:editId="41CFE127">
            <wp:extent cx="6858000" cy="4650740"/>
            <wp:effectExtent l="0" t="0" r="0" b="0"/>
            <wp:docPr id="13023455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45547" name="Picture 1302345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11BC" w14:textId="59863450" w:rsidR="008325ED" w:rsidRPr="008325ED" w:rsidRDefault="008325ED" w:rsidP="008325ED">
      <w:pPr>
        <w:rPr>
          <w:color w:val="000000" w:themeColor="text1"/>
          <w:lang w:val="en-IN"/>
        </w:rPr>
      </w:pPr>
      <w:r>
        <w:rPr>
          <w:noProof/>
          <w:color w:val="000000" w:themeColor="text1"/>
          <w:lang w:val="en-IN"/>
        </w:rPr>
        <w:lastRenderedPageBreak/>
        <w:drawing>
          <wp:inline distT="0" distB="0" distL="0" distR="0" wp14:anchorId="3B2624E6" wp14:editId="0C91CD6A">
            <wp:extent cx="6858000" cy="5541645"/>
            <wp:effectExtent l="0" t="0" r="0" b="1905"/>
            <wp:docPr id="5595786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78680" name="Picture 5595786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IN"/>
        </w:rPr>
        <w:lastRenderedPageBreak/>
        <w:drawing>
          <wp:inline distT="0" distB="0" distL="0" distR="0" wp14:anchorId="27FBF21A" wp14:editId="0FB3E765">
            <wp:extent cx="6858000" cy="4953635"/>
            <wp:effectExtent l="0" t="0" r="0" b="0"/>
            <wp:docPr id="4392313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31315" name="Picture 4392313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71E7" w14:textId="77777777" w:rsidR="00D4620D" w:rsidRDefault="00D4620D" w:rsidP="005A5A4B">
      <w:pPr>
        <w:rPr>
          <w:color w:val="000000" w:themeColor="text1"/>
        </w:rPr>
      </w:pPr>
    </w:p>
    <w:p w14:paraId="0E243038" w14:textId="77777777" w:rsidR="00D4620D" w:rsidRDefault="00D4620D" w:rsidP="005A5A4B">
      <w:pPr>
        <w:rPr>
          <w:color w:val="000000" w:themeColor="text1"/>
        </w:rPr>
      </w:pPr>
    </w:p>
    <w:p w14:paraId="4B47F0BE" w14:textId="77777777" w:rsidR="005A5A4B" w:rsidRDefault="005A5A4B" w:rsidP="005A5A4B">
      <w:pPr>
        <w:rPr>
          <w:color w:val="000000" w:themeColor="text1"/>
        </w:rPr>
      </w:pPr>
    </w:p>
    <w:p w14:paraId="62C04D30" w14:textId="77777777" w:rsidR="005A5A4B" w:rsidRPr="005A5A4B" w:rsidRDefault="005A5A4B" w:rsidP="005A5A4B">
      <w:pPr>
        <w:rPr>
          <w:color w:val="000000" w:themeColor="text1"/>
        </w:rPr>
      </w:pPr>
    </w:p>
    <w:p w14:paraId="52CCBAAE" w14:textId="77777777" w:rsidR="005A5A4B" w:rsidRPr="005A5A4B" w:rsidRDefault="005A5A4B" w:rsidP="005A5A4B">
      <w:pPr>
        <w:pStyle w:val="ListParagraph"/>
        <w:rPr>
          <w:color w:val="000000" w:themeColor="text1"/>
        </w:rPr>
      </w:pPr>
    </w:p>
    <w:sectPr w:rsidR="005A5A4B" w:rsidRPr="005A5A4B" w:rsidSect="005A5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A172B0"/>
    <w:multiLevelType w:val="multilevel"/>
    <w:tmpl w:val="125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F6602"/>
    <w:multiLevelType w:val="hybridMultilevel"/>
    <w:tmpl w:val="6F966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22099">
    <w:abstractNumId w:val="8"/>
  </w:num>
  <w:num w:numId="2" w16cid:durableId="534119028">
    <w:abstractNumId w:val="6"/>
  </w:num>
  <w:num w:numId="3" w16cid:durableId="596133093">
    <w:abstractNumId w:val="5"/>
  </w:num>
  <w:num w:numId="4" w16cid:durableId="699553614">
    <w:abstractNumId w:val="4"/>
  </w:num>
  <w:num w:numId="5" w16cid:durableId="535890920">
    <w:abstractNumId w:val="7"/>
  </w:num>
  <w:num w:numId="6" w16cid:durableId="1355229093">
    <w:abstractNumId w:val="3"/>
  </w:num>
  <w:num w:numId="7" w16cid:durableId="705250030">
    <w:abstractNumId w:val="2"/>
  </w:num>
  <w:num w:numId="8" w16cid:durableId="1630476139">
    <w:abstractNumId w:val="1"/>
  </w:num>
  <w:num w:numId="9" w16cid:durableId="870846767">
    <w:abstractNumId w:val="0"/>
  </w:num>
  <w:num w:numId="10" w16cid:durableId="594216304">
    <w:abstractNumId w:val="10"/>
  </w:num>
  <w:num w:numId="11" w16cid:durableId="886256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62E"/>
    <w:rsid w:val="0015074B"/>
    <w:rsid w:val="00273070"/>
    <w:rsid w:val="0029639D"/>
    <w:rsid w:val="00326F90"/>
    <w:rsid w:val="004B4BD1"/>
    <w:rsid w:val="005A5A4B"/>
    <w:rsid w:val="008325ED"/>
    <w:rsid w:val="00AA1D8D"/>
    <w:rsid w:val="00B47730"/>
    <w:rsid w:val="00CB0664"/>
    <w:rsid w:val="00D4620D"/>
    <w:rsid w:val="00DA61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EA197"/>
  <w14:defaultImageDpi w14:val="300"/>
  <w15:docId w15:val="{FB7F5685-E842-4E79-B290-A79A3471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1185</Words>
  <Characters>6094</Characters>
  <Application>Microsoft Office Word</Application>
  <DocSecurity>0</DocSecurity>
  <Lines>253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Thanushya ts</cp:lastModifiedBy>
  <cp:revision>2</cp:revision>
  <dcterms:created xsi:type="dcterms:W3CDTF">2025-08-09T15:45:00Z</dcterms:created>
  <dcterms:modified xsi:type="dcterms:W3CDTF">2025-08-09T15:45:00Z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491f0d3a-f68c-4c26-9711-53b5531293e6</vt:lpwstr>
  </property>
</Properties>
</file>