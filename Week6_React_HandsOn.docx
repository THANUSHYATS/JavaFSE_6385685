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270A" w:rsidRPr="000C0FF4" w:rsidRDefault="008C476D">
      <w:pPr>
        <w:pStyle w:val="Heading1"/>
        <w:rPr>
          <w:rFonts w:cstheme="majorHAnsi"/>
          <w:color w:val="auto"/>
          <w:u w:val="single"/>
        </w:rPr>
      </w:pPr>
      <w:r w:rsidRPr="000C0FF4">
        <w:rPr>
          <w:rFonts w:cstheme="majorHAnsi"/>
          <w:color w:val="auto"/>
          <w:u w:val="single"/>
        </w:rPr>
        <w:t>Hands-on</w:t>
      </w:r>
      <w:r w:rsidR="00CF038C" w:rsidRPr="000C0FF4">
        <w:rPr>
          <w:rFonts w:cstheme="majorHAnsi"/>
          <w:color w:val="auto"/>
          <w:u w:val="single"/>
        </w:rPr>
        <w:t xml:space="preserve"> 1</w:t>
      </w:r>
      <w:r w:rsidRPr="000C0FF4">
        <w:rPr>
          <w:rFonts w:cstheme="majorHAnsi"/>
          <w:color w:val="auto"/>
          <w:u w:val="single"/>
        </w:rPr>
        <w:t>: My First React App</w:t>
      </w:r>
    </w:p>
    <w:p w:rsidR="0092270A" w:rsidRPr="000C0FF4" w:rsidRDefault="004F7108" w:rsidP="004F71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0FF4">
        <w:rPr>
          <w:rFonts w:asciiTheme="majorHAnsi" w:hAnsiTheme="majorHAnsi" w:cstheme="majorHAnsi"/>
          <w:b/>
          <w:bCs/>
          <w:sz w:val="28"/>
          <w:szCs w:val="28"/>
        </w:rPr>
        <w:t>1.Create a new folder for React projects and navigate into it: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</w:t>
      </w:r>
      <w:proofErr w:type="spellStart"/>
      <w:r w:rsidRPr="000C0FF4">
        <w:rPr>
          <w:rFonts w:asciiTheme="majorHAnsi" w:hAnsiTheme="majorHAnsi" w:cstheme="majorHAnsi"/>
          <w:sz w:val="28"/>
          <w:szCs w:val="28"/>
        </w:rPr>
        <w:t>mkdir</w:t>
      </w:r>
      <w:proofErr w:type="spellEnd"/>
      <w:r w:rsidRPr="000C0FF4">
        <w:rPr>
          <w:rFonts w:asciiTheme="majorHAnsi" w:hAnsiTheme="majorHAnsi" w:cstheme="majorHAnsi"/>
          <w:sz w:val="28"/>
          <w:szCs w:val="28"/>
        </w:rPr>
        <w:t xml:space="preserve"> react-hands-on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cd react-hands-on</w:t>
      </w:r>
    </w:p>
    <w:p w:rsidR="0092270A" w:rsidRPr="000C0FF4" w:rsidRDefault="004F7108" w:rsidP="004F7108">
      <w:pPr>
        <w:rPr>
          <w:rFonts w:asciiTheme="majorHAnsi" w:hAnsiTheme="majorHAnsi" w:cstheme="majorHAnsi"/>
          <w:sz w:val="28"/>
          <w:szCs w:val="28"/>
        </w:rPr>
      </w:pPr>
      <w:r w:rsidRPr="000C0FF4">
        <w:rPr>
          <w:rFonts w:asciiTheme="majorHAnsi" w:hAnsiTheme="majorHAnsi" w:cstheme="majorHAnsi"/>
          <w:b/>
          <w:bCs/>
          <w:sz w:val="28"/>
          <w:szCs w:val="28"/>
        </w:rPr>
        <w:t>2.Create a new React application named '</w:t>
      </w:r>
      <w:proofErr w:type="spellStart"/>
      <w:r w:rsidRPr="000C0FF4">
        <w:rPr>
          <w:rFonts w:asciiTheme="majorHAnsi" w:hAnsiTheme="majorHAnsi" w:cstheme="majorHAnsi"/>
          <w:b/>
          <w:bCs/>
          <w:sz w:val="28"/>
          <w:szCs w:val="28"/>
        </w:rPr>
        <w:t>myfirstreact</w:t>
      </w:r>
      <w:proofErr w:type="spellEnd"/>
      <w:r w:rsidRPr="000C0FF4">
        <w:rPr>
          <w:rFonts w:asciiTheme="majorHAnsi" w:hAnsiTheme="majorHAnsi" w:cstheme="majorHAnsi"/>
          <w:b/>
          <w:bCs/>
          <w:sz w:val="28"/>
          <w:szCs w:val="28"/>
        </w:rPr>
        <w:t>':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</w:t>
      </w:r>
      <w:proofErr w:type="spellStart"/>
      <w:r w:rsidRPr="000C0FF4">
        <w:rPr>
          <w:rFonts w:asciiTheme="majorHAnsi" w:hAnsiTheme="majorHAnsi" w:cstheme="majorHAnsi"/>
          <w:sz w:val="28"/>
          <w:szCs w:val="28"/>
        </w:rPr>
        <w:t>npx</w:t>
      </w:r>
      <w:proofErr w:type="spellEnd"/>
      <w:r w:rsidRPr="000C0FF4">
        <w:rPr>
          <w:rFonts w:asciiTheme="majorHAnsi" w:hAnsiTheme="majorHAnsi" w:cstheme="majorHAnsi"/>
          <w:sz w:val="28"/>
          <w:szCs w:val="28"/>
        </w:rPr>
        <w:t xml:space="preserve"> create-react-app </w:t>
      </w:r>
      <w:proofErr w:type="spellStart"/>
      <w:r w:rsidRPr="000C0FF4">
        <w:rPr>
          <w:rFonts w:asciiTheme="majorHAnsi" w:hAnsiTheme="majorHAnsi" w:cstheme="majorHAnsi"/>
          <w:sz w:val="28"/>
          <w:szCs w:val="28"/>
        </w:rPr>
        <w:t>myfirstreact</w:t>
      </w:r>
      <w:proofErr w:type="spellEnd"/>
    </w:p>
    <w:p w:rsidR="0092270A" w:rsidRPr="000C0FF4" w:rsidRDefault="004F7108">
      <w:pPr>
        <w:rPr>
          <w:rFonts w:asciiTheme="majorHAnsi" w:hAnsiTheme="majorHAnsi" w:cstheme="majorHAnsi"/>
          <w:sz w:val="28"/>
          <w:szCs w:val="28"/>
        </w:rPr>
      </w:pPr>
      <w:r w:rsidRPr="000C0FF4">
        <w:rPr>
          <w:rFonts w:asciiTheme="majorHAnsi" w:hAnsiTheme="majorHAnsi" w:cstheme="majorHAnsi"/>
          <w:b/>
          <w:bCs/>
          <w:sz w:val="28"/>
          <w:szCs w:val="28"/>
        </w:rPr>
        <w:t>3. Navigate into the project folder: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cd myfirstreact</w:t>
      </w:r>
    </w:p>
    <w:p w:rsidR="0092270A" w:rsidRPr="000C0FF4" w:rsidRDefault="004F7108">
      <w:pPr>
        <w:rPr>
          <w:rFonts w:asciiTheme="majorHAnsi" w:hAnsiTheme="majorHAnsi" w:cstheme="majorHAnsi"/>
          <w:sz w:val="28"/>
          <w:szCs w:val="28"/>
        </w:rPr>
      </w:pPr>
      <w:r w:rsidRPr="000C0FF4">
        <w:rPr>
          <w:rFonts w:asciiTheme="majorHAnsi" w:hAnsiTheme="majorHAnsi" w:cstheme="majorHAnsi"/>
          <w:b/>
          <w:bCs/>
          <w:sz w:val="28"/>
          <w:szCs w:val="28"/>
        </w:rPr>
        <w:t>4. Open the project in Visual Studio Code: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code .</w:t>
      </w:r>
    </w:p>
    <w:p w:rsidR="0092270A" w:rsidRPr="000C0FF4" w:rsidRDefault="004F7108">
      <w:pPr>
        <w:rPr>
          <w:rFonts w:asciiTheme="majorHAnsi" w:hAnsiTheme="majorHAnsi" w:cstheme="majorHAnsi"/>
          <w:sz w:val="28"/>
          <w:szCs w:val="28"/>
        </w:rPr>
      </w:pPr>
      <w:r w:rsidRPr="000C0FF4">
        <w:rPr>
          <w:rFonts w:asciiTheme="majorHAnsi" w:hAnsiTheme="majorHAnsi" w:cstheme="majorHAnsi"/>
          <w:b/>
          <w:bCs/>
          <w:sz w:val="28"/>
          <w:szCs w:val="28"/>
        </w:rPr>
        <w:t>5. Edit the App.js file: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- Go to src/App.js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- Delete all the existing content and replace it with the following code:</w:t>
      </w:r>
      <w:r w:rsidRPr="000C0FF4">
        <w:rPr>
          <w:rFonts w:asciiTheme="majorHAnsi" w:hAnsiTheme="majorHAnsi" w:cstheme="majorHAnsi"/>
          <w:sz w:val="28"/>
          <w:szCs w:val="28"/>
        </w:rPr>
        <w:br/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import React from 'react';</w:t>
      </w:r>
      <w:r w:rsidRPr="000C0FF4">
        <w:rPr>
          <w:rFonts w:asciiTheme="majorHAnsi" w:hAnsiTheme="majorHAnsi" w:cstheme="majorHAnsi"/>
          <w:sz w:val="28"/>
          <w:szCs w:val="28"/>
        </w:rPr>
        <w:br/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function App() {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  return (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    &lt;div&gt;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      &lt;h1&gt;Welcome to the first session of React&lt;/h1&gt;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    &lt;/div&gt;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  );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}</w:t>
      </w:r>
      <w:r w:rsidRPr="000C0FF4">
        <w:rPr>
          <w:rFonts w:asciiTheme="majorHAnsi" w:hAnsiTheme="majorHAnsi" w:cstheme="majorHAnsi"/>
          <w:sz w:val="28"/>
          <w:szCs w:val="28"/>
        </w:rPr>
        <w:br/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  export default App;</w:t>
      </w:r>
    </w:p>
    <w:p w:rsidR="0092270A" w:rsidRPr="000C0FF4" w:rsidRDefault="004F7108">
      <w:pPr>
        <w:rPr>
          <w:rFonts w:asciiTheme="majorHAnsi" w:hAnsiTheme="majorHAnsi" w:cstheme="majorHAnsi"/>
          <w:sz w:val="28"/>
          <w:szCs w:val="28"/>
        </w:rPr>
      </w:pPr>
      <w:r w:rsidRPr="000C0FF4">
        <w:rPr>
          <w:rFonts w:asciiTheme="majorHAnsi" w:hAnsiTheme="majorHAnsi" w:cstheme="majorHAnsi"/>
          <w:b/>
          <w:bCs/>
          <w:sz w:val="28"/>
          <w:szCs w:val="28"/>
        </w:rPr>
        <w:t>6. Start the React development server: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npm start</w:t>
      </w:r>
    </w:p>
    <w:p w:rsidR="004F7108" w:rsidRPr="000C0FF4" w:rsidRDefault="004F7108">
      <w:pPr>
        <w:rPr>
          <w:rFonts w:asciiTheme="majorHAnsi" w:hAnsiTheme="majorHAnsi" w:cstheme="majorHAnsi"/>
          <w:sz w:val="28"/>
          <w:szCs w:val="28"/>
        </w:rPr>
      </w:pPr>
      <w:r w:rsidRPr="000C0FF4">
        <w:rPr>
          <w:rFonts w:asciiTheme="majorHAnsi" w:hAnsiTheme="majorHAnsi" w:cstheme="majorHAnsi"/>
          <w:b/>
          <w:bCs/>
          <w:sz w:val="28"/>
          <w:szCs w:val="28"/>
        </w:rPr>
        <w:t>7. Open your browser and go to:</w:t>
      </w:r>
      <w:r w:rsidRPr="000C0FF4">
        <w:rPr>
          <w:rFonts w:asciiTheme="majorHAnsi" w:hAnsiTheme="majorHAnsi" w:cstheme="majorHAnsi"/>
          <w:sz w:val="28"/>
          <w:szCs w:val="28"/>
        </w:rPr>
        <w:br/>
        <w:t xml:space="preserve">   http://localhost:3000</w:t>
      </w:r>
      <w:r w:rsidRPr="000C0FF4">
        <w:rPr>
          <w:rFonts w:asciiTheme="majorHAnsi" w:hAnsiTheme="majorHAnsi" w:cstheme="majorHAnsi"/>
          <w:sz w:val="28"/>
          <w:szCs w:val="28"/>
        </w:rPr>
        <w:br/>
      </w:r>
    </w:p>
    <w:p w:rsidR="004F7108" w:rsidRDefault="004F7108">
      <w:pPr>
        <w:rPr>
          <w:rFonts w:asciiTheme="majorHAnsi" w:hAnsiTheme="majorHAnsi" w:cstheme="majorHAnsi"/>
        </w:rPr>
      </w:pPr>
    </w:p>
    <w:p w:rsidR="008C476D" w:rsidRPr="00CF038C" w:rsidRDefault="004F7108" w:rsidP="008C476D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OUTPUT:</w:t>
      </w:r>
    </w:p>
    <w:p w:rsidR="008C476D" w:rsidRPr="00CF038C" w:rsidRDefault="008C476D" w:rsidP="008C476D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>
            <wp:extent cx="6858000" cy="3569970"/>
            <wp:effectExtent l="0" t="0" r="0" b="0"/>
            <wp:docPr id="26332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24845" name="Picture 2633248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38C"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  <w:t xml:space="preserve"> </w:t>
      </w:r>
    </w:p>
    <w:p w:rsidR="00BC657A" w:rsidRPr="00CF038C" w:rsidRDefault="00BC657A" w:rsidP="00BC657A">
      <w:pPr>
        <w:pStyle w:val="Heading1"/>
        <w:rPr>
          <w:rFonts w:cstheme="majorHAnsi"/>
          <w:color w:val="auto"/>
          <w:sz w:val="36"/>
          <w:szCs w:val="36"/>
          <w:u w:val="single"/>
        </w:rPr>
      </w:pPr>
      <w:r w:rsidRPr="00CF038C">
        <w:rPr>
          <w:rFonts w:cstheme="majorHAnsi"/>
          <w:color w:val="auto"/>
          <w:sz w:val="36"/>
          <w:szCs w:val="36"/>
          <w:u w:val="single"/>
        </w:rPr>
        <w:t>Hands-on</w:t>
      </w:r>
      <w:r w:rsidR="00CF038C" w:rsidRPr="00CF038C">
        <w:rPr>
          <w:rFonts w:cstheme="majorHAnsi"/>
          <w:color w:val="auto"/>
          <w:sz w:val="36"/>
          <w:szCs w:val="36"/>
          <w:u w:val="single"/>
        </w:rPr>
        <w:t>2</w:t>
      </w:r>
      <w:r w:rsidRPr="00CF038C">
        <w:rPr>
          <w:rFonts w:cstheme="majorHAnsi"/>
          <w:color w:val="auto"/>
          <w:sz w:val="36"/>
          <w:szCs w:val="36"/>
          <w:u w:val="single"/>
        </w:rPr>
        <w:t xml:space="preserve">: Student Management Portal – </w:t>
      </w:r>
      <w:proofErr w:type="spellStart"/>
      <w:r w:rsidRPr="00CF038C">
        <w:rPr>
          <w:rFonts w:cstheme="majorHAnsi"/>
          <w:color w:val="auto"/>
          <w:sz w:val="36"/>
          <w:szCs w:val="36"/>
          <w:u w:val="single"/>
        </w:rPr>
        <w:t>StudentApp</w:t>
      </w:r>
      <w:proofErr w:type="spellEnd"/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t>1. Create React App</w:t>
      </w:r>
    </w:p>
    <w:p w:rsidR="00BC657A" w:rsidRPr="00CF038C" w:rsidRDefault="00BC657A" w:rsidP="00BC657A">
      <w:pPr>
        <w:rPr>
          <w:rFonts w:asciiTheme="majorHAnsi" w:hAnsiTheme="majorHAnsi" w:cstheme="majorHAnsi"/>
          <w:sz w:val="24"/>
          <w:szCs w:val="24"/>
        </w:rPr>
      </w:pPr>
      <w:r w:rsidRPr="00CF038C">
        <w:rPr>
          <w:rFonts w:asciiTheme="majorHAnsi" w:hAnsiTheme="majorHAnsi" w:cstheme="majorHAnsi"/>
          <w:sz w:val="24"/>
          <w:szCs w:val="24"/>
        </w:rPr>
        <w:t>Open a terminal and type the following command to create a React project named “</w:t>
      </w:r>
      <w:proofErr w:type="spellStart"/>
      <w:r w:rsidRPr="00CF038C">
        <w:rPr>
          <w:rFonts w:asciiTheme="majorHAnsi" w:hAnsiTheme="majorHAnsi" w:cstheme="majorHAnsi"/>
          <w:sz w:val="24"/>
          <w:szCs w:val="24"/>
        </w:rPr>
        <w:t>StudentApp</w:t>
      </w:r>
      <w:proofErr w:type="spellEnd"/>
      <w:r w:rsidRPr="00CF038C">
        <w:rPr>
          <w:rFonts w:asciiTheme="majorHAnsi" w:hAnsiTheme="majorHAnsi" w:cstheme="majorHAnsi"/>
          <w:sz w:val="24"/>
          <w:szCs w:val="24"/>
        </w:rPr>
        <w:t>”: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CF038C">
        <w:rPr>
          <w:rFonts w:asciiTheme="majorHAnsi" w:hAnsiTheme="majorHAnsi" w:cstheme="majorHAnsi"/>
          <w:sz w:val="24"/>
          <w:szCs w:val="24"/>
        </w:rPr>
        <w:t>npx</w:t>
      </w:r>
      <w:proofErr w:type="spellEnd"/>
      <w:r w:rsidRPr="00CF038C">
        <w:rPr>
          <w:rFonts w:asciiTheme="majorHAnsi" w:hAnsiTheme="majorHAnsi" w:cstheme="majorHAnsi"/>
          <w:sz w:val="24"/>
          <w:szCs w:val="24"/>
        </w:rPr>
        <w:t xml:space="preserve"> create-react-app </w:t>
      </w:r>
      <w:proofErr w:type="spellStart"/>
      <w:r w:rsidRPr="00CF038C">
        <w:rPr>
          <w:rFonts w:asciiTheme="majorHAnsi" w:hAnsiTheme="majorHAnsi" w:cstheme="majorHAnsi"/>
          <w:sz w:val="24"/>
          <w:szCs w:val="24"/>
        </w:rPr>
        <w:t>StudentApp</w:t>
      </w:r>
      <w:proofErr w:type="spellEnd"/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t>2. Create Components Folder</w:t>
      </w:r>
    </w:p>
    <w:p w:rsidR="00BC657A" w:rsidRPr="00CF038C" w:rsidRDefault="00BC657A" w:rsidP="00BC657A">
      <w:pPr>
        <w:rPr>
          <w:rFonts w:asciiTheme="majorHAnsi" w:hAnsiTheme="majorHAnsi" w:cstheme="majorHAnsi"/>
          <w:sz w:val="24"/>
          <w:szCs w:val="24"/>
        </w:rPr>
      </w:pPr>
      <w:r w:rsidRPr="00CF038C">
        <w:rPr>
          <w:rFonts w:asciiTheme="majorHAnsi" w:hAnsiTheme="majorHAnsi" w:cstheme="majorHAnsi"/>
          <w:sz w:val="24"/>
          <w:szCs w:val="24"/>
        </w:rPr>
        <w:t>Navigate into the "</w:t>
      </w:r>
      <w:proofErr w:type="spellStart"/>
      <w:r w:rsidRPr="00CF038C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CF038C">
        <w:rPr>
          <w:rFonts w:asciiTheme="majorHAnsi" w:hAnsiTheme="majorHAnsi" w:cstheme="majorHAnsi"/>
          <w:sz w:val="24"/>
          <w:szCs w:val="24"/>
        </w:rPr>
        <w:t>" folder and create a new folder named "Components". Inside "Components", add a new file named "Home.js".</w:t>
      </w:r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t>3. Add Home Component</w:t>
      </w:r>
    </w:p>
    <w:p w:rsidR="00BC657A" w:rsidRPr="00CF038C" w:rsidRDefault="00BC657A" w:rsidP="00BC657A">
      <w:pPr>
        <w:rPr>
          <w:rFonts w:asciiTheme="majorHAnsi" w:hAnsiTheme="majorHAnsi" w:cstheme="majorHAnsi"/>
          <w:sz w:val="24"/>
          <w:szCs w:val="24"/>
        </w:rPr>
      </w:pPr>
      <w:r w:rsidRPr="00CF038C">
        <w:rPr>
          <w:rFonts w:asciiTheme="majorHAnsi" w:hAnsiTheme="majorHAnsi" w:cstheme="majorHAnsi"/>
          <w:sz w:val="24"/>
          <w:szCs w:val="24"/>
        </w:rPr>
        <w:t>Type the following code in Home.js: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import React from "react";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function Home() {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return &lt;h2&gt;Welcome to the Home page of Student Management Portal&lt;/h2&gt;;</w:t>
      </w:r>
      <w:r w:rsidRPr="00CF038C">
        <w:rPr>
          <w:rFonts w:asciiTheme="majorHAnsi" w:hAnsiTheme="majorHAnsi" w:cstheme="majorHAnsi"/>
          <w:sz w:val="24"/>
          <w:szCs w:val="24"/>
        </w:rPr>
        <w:br/>
        <w:t>}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export default Home;</w:t>
      </w:r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lastRenderedPageBreak/>
        <w:t>4. Add About Component</w:t>
      </w:r>
    </w:p>
    <w:p w:rsidR="00BC657A" w:rsidRPr="00CF038C" w:rsidRDefault="00BC657A" w:rsidP="00BC657A">
      <w:pPr>
        <w:rPr>
          <w:rFonts w:asciiTheme="majorHAnsi" w:hAnsiTheme="majorHAnsi" w:cstheme="majorHAnsi"/>
          <w:sz w:val="24"/>
          <w:szCs w:val="24"/>
        </w:rPr>
      </w:pPr>
      <w:r w:rsidRPr="00CF038C">
        <w:rPr>
          <w:rFonts w:asciiTheme="majorHAnsi" w:hAnsiTheme="majorHAnsi" w:cstheme="majorHAnsi"/>
          <w:sz w:val="24"/>
          <w:szCs w:val="24"/>
        </w:rPr>
        <w:t>Similarly, create a new file named "About.js" under "Components" folder and add the following code: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import React from "react";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function About() {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return &lt;h2&gt;Welcome to the About page of the Student Management Portal&lt;/h2&gt;;</w:t>
      </w:r>
      <w:r w:rsidRPr="00CF038C">
        <w:rPr>
          <w:rFonts w:asciiTheme="majorHAnsi" w:hAnsiTheme="majorHAnsi" w:cstheme="majorHAnsi"/>
          <w:sz w:val="24"/>
          <w:szCs w:val="24"/>
        </w:rPr>
        <w:br/>
        <w:t>}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export default About;</w:t>
      </w:r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t>5. Add Contact Component</w:t>
      </w:r>
    </w:p>
    <w:p w:rsidR="00BC657A" w:rsidRPr="00CF038C" w:rsidRDefault="00BC657A" w:rsidP="00BC657A">
      <w:pPr>
        <w:rPr>
          <w:rFonts w:asciiTheme="majorHAnsi" w:hAnsiTheme="majorHAnsi" w:cstheme="majorHAnsi"/>
          <w:sz w:val="24"/>
          <w:szCs w:val="24"/>
        </w:rPr>
      </w:pPr>
      <w:r w:rsidRPr="00CF038C">
        <w:rPr>
          <w:rFonts w:asciiTheme="majorHAnsi" w:hAnsiTheme="majorHAnsi" w:cstheme="majorHAnsi"/>
          <w:sz w:val="24"/>
          <w:szCs w:val="24"/>
        </w:rPr>
        <w:t>Also create a file named "Contact.js" under "Components" folder with the following content: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import React from "react";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function Contact() {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return &lt;h2&gt;Welcome to the Contact page of the Student Management Portal&lt;/h2&gt;;</w:t>
      </w:r>
      <w:r w:rsidRPr="00CF038C">
        <w:rPr>
          <w:rFonts w:asciiTheme="majorHAnsi" w:hAnsiTheme="majorHAnsi" w:cstheme="majorHAnsi"/>
          <w:sz w:val="24"/>
          <w:szCs w:val="24"/>
        </w:rPr>
        <w:br/>
        <w:t>}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export default Contact;</w:t>
      </w:r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t>6. Edit App.js</w:t>
      </w:r>
    </w:p>
    <w:p w:rsidR="00BC657A" w:rsidRPr="00CF038C" w:rsidRDefault="00BC657A" w:rsidP="00BC657A">
      <w:pPr>
        <w:rPr>
          <w:rFonts w:asciiTheme="majorHAnsi" w:hAnsiTheme="majorHAnsi" w:cstheme="majorHAnsi"/>
          <w:sz w:val="24"/>
          <w:szCs w:val="24"/>
        </w:rPr>
      </w:pPr>
      <w:r w:rsidRPr="00CF038C">
        <w:rPr>
          <w:rFonts w:asciiTheme="majorHAnsi" w:hAnsiTheme="majorHAnsi" w:cstheme="majorHAnsi"/>
          <w:sz w:val="24"/>
          <w:szCs w:val="24"/>
        </w:rPr>
        <w:t>Import and use all three components (Home, About, Contact) in "App.js" as shown below: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import React from "react";</w:t>
      </w:r>
      <w:r w:rsidRPr="00CF038C">
        <w:rPr>
          <w:rFonts w:asciiTheme="majorHAnsi" w:hAnsiTheme="majorHAnsi" w:cstheme="majorHAnsi"/>
          <w:sz w:val="24"/>
          <w:szCs w:val="24"/>
        </w:rPr>
        <w:br/>
        <w:t>import Home from "./Components/Home";</w:t>
      </w:r>
      <w:r w:rsidRPr="00CF038C">
        <w:rPr>
          <w:rFonts w:asciiTheme="majorHAnsi" w:hAnsiTheme="majorHAnsi" w:cstheme="majorHAnsi"/>
          <w:sz w:val="24"/>
          <w:szCs w:val="24"/>
        </w:rPr>
        <w:br/>
        <w:t>import About from "./Components/About";</w:t>
      </w:r>
      <w:r w:rsidRPr="00CF038C">
        <w:rPr>
          <w:rFonts w:asciiTheme="majorHAnsi" w:hAnsiTheme="majorHAnsi" w:cstheme="majorHAnsi"/>
          <w:sz w:val="24"/>
          <w:szCs w:val="24"/>
        </w:rPr>
        <w:br/>
        <w:t>import Contact from "./Components/Contact";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function App() {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return (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  &lt;div&gt;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    &lt;Home /&gt;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    &lt;About /&gt;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    &lt;Contact /&gt;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  &lt;/div&gt;</w:t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  );</w:t>
      </w:r>
      <w:r w:rsidRPr="00CF038C">
        <w:rPr>
          <w:rFonts w:asciiTheme="majorHAnsi" w:hAnsiTheme="majorHAnsi" w:cstheme="majorHAnsi"/>
          <w:sz w:val="24"/>
          <w:szCs w:val="24"/>
        </w:rPr>
        <w:br/>
        <w:t>}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export default App;</w:t>
      </w:r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lastRenderedPageBreak/>
        <w:t>7. Run the React App</w:t>
      </w:r>
    </w:p>
    <w:p w:rsidR="00BC657A" w:rsidRPr="00CF038C" w:rsidRDefault="00BC657A" w:rsidP="00BC657A">
      <w:pPr>
        <w:rPr>
          <w:rFonts w:asciiTheme="majorHAnsi" w:hAnsiTheme="majorHAnsi" w:cstheme="majorHAnsi"/>
          <w:sz w:val="24"/>
          <w:szCs w:val="24"/>
        </w:rPr>
      </w:pPr>
      <w:r w:rsidRPr="00CF038C">
        <w:rPr>
          <w:rFonts w:asciiTheme="majorHAnsi" w:hAnsiTheme="majorHAnsi" w:cstheme="majorHAnsi"/>
          <w:sz w:val="24"/>
          <w:szCs w:val="24"/>
        </w:rPr>
        <w:t>In the terminal, navigate to the project folder: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 xml:space="preserve">cd </w:t>
      </w:r>
      <w:proofErr w:type="spellStart"/>
      <w:r w:rsidRPr="00CF038C">
        <w:rPr>
          <w:rFonts w:asciiTheme="majorHAnsi" w:hAnsiTheme="majorHAnsi" w:cstheme="majorHAnsi"/>
          <w:sz w:val="24"/>
          <w:szCs w:val="24"/>
        </w:rPr>
        <w:t>StudentApp</w:t>
      </w:r>
      <w:proofErr w:type="spellEnd"/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Then start the React app: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CF038C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CF038C">
        <w:rPr>
          <w:rFonts w:asciiTheme="majorHAnsi" w:hAnsiTheme="majorHAnsi" w:cstheme="majorHAnsi"/>
          <w:sz w:val="24"/>
          <w:szCs w:val="24"/>
        </w:rPr>
        <w:t xml:space="preserve"> start</w:t>
      </w:r>
    </w:p>
    <w:p w:rsidR="00BC657A" w:rsidRPr="00CF038C" w:rsidRDefault="00BC657A" w:rsidP="00BC657A">
      <w:pPr>
        <w:pStyle w:val="Heading2"/>
        <w:rPr>
          <w:rFonts w:cstheme="majorHAnsi"/>
          <w:color w:val="auto"/>
          <w:sz w:val="24"/>
          <w:szCs w:val="24"/>
        </w:rPr>
      </w:pPr>
      <w:r w:rsidRPr="00CF038C">
        <w:rPr>
          <w:rFonts w:cstheme="majorHAnsi"/>
          <w:color w:val="auto"/>
          <w:sz w:val="24"/>
          <w:szCs w:val="24"/>
        </w:rPr>
        <w:t>8. View in Browser</w:t>
      </w:r>
    </w:p>
    <w:p w:rsidR="008C476D" w:rsidRPr="00CF038C" w:rsidRDefault="00BC657A" w:rsidP="008C476D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F038C">
        <w:rPr>
          <w:rFonts w:asciiTheme="majorHAnsi" w:hAnsiTheme="majorHAnsi" w:cstheme="majorHAnsi"/>
          <w:sz w:val="24"/>
          <w:szCs w:val="24"/>
        </w:rPr>
        <w:t>Open your browser and go to: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  <w:t>http://localhost:3000</w:t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sz w:val="24"/>
          <w:szCs w:val="24"/>
        </w:rPr>
        <w:br/>
      </w:r>
      <w:r w:rsidRPr="00CF038C">
        <w:rPr>
          <w:rFonts w:asciiTheme="majorHAnsi" w:hAnsiTheme="majorHAnsi" w:cstheme="majorHAnsi"/>
          <w:b/>
          <w:bCs/>
          <w:sz w:val="32"/>
          <w:szCs w:val="32"/>
          <w:u w:val="single"/>
        </w:rPr>
        <w:t>OUTPUT:</w:t>
      </w:r>
    </w:p>
    <w:p w:rsidR="008C476D" w:rsidRPr="00CF038C" w:rsidRDefault="008C476D" w:rsidP="008C476D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IN"/>
        </w:rPr>
      </w:pPr>
    </w:p>
    <w:p w:rsidR="00BC657A" w:rsidRPr="00CF038C" w:rsidRDefault="008C476D" w:rsidP="008C476D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noProof/>
          <w:sz w:val="40"/>
          <w:szCs w:val="40"/>
          <w:u w:val="single"/>
          <w:lang w:val="en-IN"/>
        </w:rPr>
        <w:drawing>
          <wp:inline distT="0" distB="0" distL="0" distR="0">
            <wp:extent cx="6858000" cy="3470275"/>
            <wp:effectExtent l="0" t="0" r="0" b="0"/>
            <wp:docPr id="67186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053" name="Picture 671860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38C">
        <w:rPr>
          <w:rFonts w:asciiTheme="majorHAnsi" w:hAnsiTheme="majorHAnsi" w:cstheme="majorHAnsi"/>
          <w:b/>
          <w:bCs/>
          <w:sz w:val="40"/>
          <w:szCs w:val="40"/>
          <w:u w:val="single"/>
          <w:lang w:val="en-IN"/>
        </w:rPr>
        <w:t xml:space="preserve"> </w:t>
      </w:r>
    </w:p>
    <w:p w:rsidR="008C476D" w:rsidRPr="00CF038C" w:rsidRDefault="008C476D" w:rsidP="008C476D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noProof/>
          <w:sz w:val="40"/>
          <w:szCs w:val="40"/>
          <w:u w:val="single"/>
          <w:lang w:val="en-IN"/>
        </w:rPr>
        <w:lastRenderedPageBreak/>
        <w:drawing>
          <wp:inline distT="0" distB="0" distL="0" distR="0">
            <wp:extent cx="6858000" cy="3641725"/>
            <wp:effectExtent l="0" t="0" r="0" b="0"/>
            <wp:docPr id="1934318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18918" name="Picture 19343189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8C" w:rsidRPr="00CF038C" w:rsidRDefault="00CF038C" w:rsidP="00CB773E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  <w:t>HandsOn3:</w:t>
      </w:r>
    </w:p>
    <w:p w:rsidR="00CB773E" w:rsidRPr="00CF038C" w:rsidRDefault="00CB773E" w:rsidP="00CB773E">
      <w:pPr>
        <w:rPr>
          <w:rFonts w:asciiTheme="majorHAnsi" w:hAnsiTheme="majorHAnsi" w:cstheme="majorHAnsi"/>
          <w:sz w:val="32"/>
          <w:szCs w:val="32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  <w:t xml:space="preserve">React App: Score Calculator App 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b/>
          <w:bCs/>
          <w:sz w:val="24"/>
          <w:szCs w:val="24"/>
          <w:lang w:val="en-IN"/>
        </w:rPr>
        <w:t>1. Create React Project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Open the terminal (or Command Prompt) and run the following command to create a new React project named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scorecalculatorapp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: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npx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create-react-app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scorecalculatorapp</w:t>
      </w:r>
      <w:proofErr w:type="spellEnd"/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After successful installation, navigate to the project folder: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cd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scorecalculatorapp</w:t>
      </w:r>
      <w:proofErr w:type="spellEnd"/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b/>
          <w:bCs/>
          <w:sz w:val="24"/>
          <w:szCs w:val="24"/>
          <w:lang w:val="en-IN"/>
        </w:rPr>
        <w:t>2. Create Components Folder and File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Under the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src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folder:</w:t>
      </w:r>
    </w:p>
    <w:p w:rsidR="00CB773E" w:rsidRPr="00CF038C" w:rsidRDefault="00CB773E" w:rsidP="00CB773E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Create a folder named Components</w:t>
      </w:r>
    </w:p>
    <w:p w:rsidR="00CB773E" w:rsidRPr="00CF038C" w:rsidRDefault="00CB773E" w:rsidP="00CB773E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Inside Components, create a file named CalculateScore.js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b/>
          <w:bCs/>
          <w:sz w:val="24"/>
          <w:szCs w:val="24"/>
          <w:lang w:val="en-IN"/>
        </w:rPr>
        <w:t>3. Code for CalculateScore.js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Inside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src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/Components/CalculateScore.js, add the following code: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import React from 'react';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lastRenderedPageBreak/>
        <w:t>import '../Stylesheets/mystyle.css';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function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CalculateScore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() {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const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name = "Thanushya";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const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school = "XYZ Matric Hr Sec School";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const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total = 465;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const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goal = 500;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const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average = total / 5;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return (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&lt;div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className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="score-card"&gt;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  &lt;h2&gt;Student Score Card&lt;/h2&gt;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  &lt;p&gt;&lt;strong&gt;Name:&lt;/strong&gt; {name}&lt;/p&gt;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  &lt;p&gt;&lt;strong&gt;School:&lt;/strong&gt; {school}&lt;/p&gt;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  &lt;p&gt;&lt;strong&gt;Total Marks:&lt;/strong&gt; {total}&lt;/p&gt;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  &lt;p&gt;&lt;strong&gt;Goal:&lt;/strong&gt; {goal}&lt;/p&gt;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  &lt;p&gt;&lt;strong&gt;Average:&lt;/strong&gt; {average}&lt;/p&gt;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&lt;/div&gt;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);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}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export default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CalculateScore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b/>
          <w:bCs/>
          <w:sz w:val="24"/>
          <w:szCs w:val="24"/>
          <w:lang w:val="en-IN"/>
        </w:rPr>
        <w:t>4. Create Stylesheet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Under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src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, create a folder named Stylesheets.</w:t>
      </w:r>
      <w:r w:rsidRPr="00CF038C">
        <w:rPr>
          <w:rFonts w:asciiTheme="majorHAnsi" w:hAnsiTheme="majorHAnsi" w:cstheme="majorHAnsi"/>
          <w:sz w:val="24"/>
          <w:szCs w:val="24"/>
          <w:lang w:val="en-IN"/>
        </w:rPr>
        <w:br/>
        <w:t>Inside that folder, create a file named mystyle.css and add styles like: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.score-card {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background-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color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: #f0f8ff;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lastRenderedPageBreak/>
        <w:t xml:space="preserve">  padding: 20px;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margin: 40px;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border-radius: 10px;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box-shadow: 0 0 10px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rgba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(0, 0, 0, 0.1);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font-family: Arial, sans-serif;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b/>
          <w:bCs/>
          <w:sz w:val="24"/>
          <w:szCs w:val="24"/>
          <w:lang w:val="en-IN"/>
        </w:rPr>
        <w:t>5. Modify App.js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In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src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/App.js, replace the contents with: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import React from 'react';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import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CalculateScore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from './Components/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CalculateScore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';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function App() {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return (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&lt;div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className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>="App"&gt;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  &lt;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CalculateScore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/&gt;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  &lt;/div&gt;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 );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}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export default App;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b/>
          <w:bCs/>
          <w:sz w:val="24"/>
          <w:szCs w:val="24"/>
          <w:lang w:val="en-IN"/>
        </w:rPr>
        <w:t>6. Run the Application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In the terminal, navigate to the project directory (if not already):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cd </w:t>
      </w: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scorecalculatorapp</w:t>
      </w:r>
      <w:proofErr w:type="spellEnd"/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proofErr w:type="spellStart"/>
      <w:r w:rsidRPr="00CF038C">
        <w:rPr>
          <w:rFonts w:asciiTheme="majorHAnsi" w:hAnsiTheme="majorHAnsi" w:cstheme="majorHAnsi"/>
          <w:sz w:val="24"/>
          <w:szCs w:val="24"/>
          <w:lang w:val="en-IN"/>
        </w:rPr>
        <w:t>npm</w:t>
      </w:r>
      <w:proofErr w:type="spellEnd"/>
      <w:r w:rsidRPr="00CF038C">
        <w:rPr>
          <w:rFonts w:asciiTheme="majorHAnsi" w:hAnsiTheme="majorHAnsi" w:cstheme="majorHAnsi"/>
          <w:sz w:val="24"/>
          <w:szCs w:val="24"/>
          <w:lang w:val="en-IN"/>
        </w:rPr>
        <w:t xml:space="preserve"> start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b/>
          <w:bCs/>
          <w:sz w:val="24"/>
          <w:szCs w:val="24"/>
          <w:lang w:val="en-IN"/>
        </w:rPr>
        <w:t>7. View in Browser</w:t>
      </w:r>
    </w:p>
    <w:p w:rsidR="00CB773E" w:rsidRPr="00CF038C" w:rsidRDefault="00CB773E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CF038C">
        <w:rPr>
          <w:rFonts w:asciiTheme="majorHAnsi" w:hAnsiTheme="majorHAnsi" w:cstheme="majorHAnsi"/>
          <w:sz w:val="24"/>
          <w:szCs w:val="24"/>
          <w:lang w:val="en-IN"/>
        </w:rPr>
        <w:t>Open your browser and visit:</w:t>
      </w:r>
    </w:p>
    <w:p w:rsidR="00CB773E" w:rsidRPr="00CF038C" w:rsidRDefault="00262E45" w:rsidP="00CB773E">
      <w:pPr>
        <w:rPr>
          <w:rFonts w:asciiTheme="majorHAnsi" w:hAnsiTheme="majorHAnsi" w:cstheme="majorHAnsi"/>
          <w:sz w:val="24"/>
          <w:szCs w:val="24"/>
          <w:lang w:val="en-IN"/>
        </w:rPr>
      </w:pPr>
      <w:hyperlink r:id="rId9" w:history="1">
        <w:r w:rsidRPr="00CF038C">
          <w:rPr>
            <w:rStyle w:val="Hyperlink"/>
            <w:rFonts w:asciiTheme="majorHAnsi" w:hAnsiTheme="majorHAnsi" w:cstheme="majorHAnsi"/>
            <w:sz w:val="24"/>
            <w:szCs w:val="24"/>
            <w:lang w:val="en-IN"/>
          </w:rPr>
          <w:t>http://localhost:3001</w:t>
        </w:r>
      </w:hyperlink>
    </w:p>
    <w:p w:rsidR="00262E45" w:rsidRPr="00CF038C" w:rsidRDefault="00262E45" w:rsidP="00CB773E">
      <w:pPr>
        <w:rPr>
          <w:rFonts w:asciiTheme="majorHAnsi" w:hAnsiTheme="majorHAnsi" w:cstheme="majorHAnsi"/>
          <w:sz w:val="24"/>
          <w:szCs w:val="24"/>
          <w:lang w:val="en-IN"/>
        </w:rPr>
      </w:pPr>
    </w:p>
    <w:p w:rsidR="00262E45" w:rsidRPr="00CF038C" w:rsidRDefault="00262E45" w:rsidP="00CB773E">
      <w:pPr>
        <w:rPr>
          <w:rFonts w:asciiTheme="majorHAnsi" w:hAnsiTheme="majorHAnsi" w:cstheme="majorHAnsi"/>
          <w:sz w:val="24"/>
          <w:szCs w:val="24"/>
          <w:lang w:val="en-IN"/>
        </w:rPr>
      </w:pPr>
    </w:p>
    <w:p w:rsidR="00BC657A" w:rsidRPr="00CF038C" w:rsidRDefault="00CB773E" w:rsidP="00BC657A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  <w:t>OUTPUT:</w:t>
      </w:r>
    </w:p>
    <w:p w:rsidR="00262E45" w:rsidRPr="00CF038C" w:rsidRDefault="00262E45" w:rsidP="00BC657A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  <w:r w:rsidRPr="00CF038C">
        <w:rPr>
          <w:rFonts w:asciiTheme="majorHAnsi" w:hAnsiTheme="majorHAnsi" w:cstheme="majorHAnsi"/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>
            <wp:extent cx="6758940" cy="3246020"/>
            <wp:effectExtent l="0" t="0" r="3810" b="0"/>
            <wp:docPr id="1139888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8521" name="Picture 11398885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295" cy="32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5" w:rsidRPr="00CF038C" w:rsidRDefault="00262E45" w:rsidP="00BC657A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</w:p>
    <w:p w:rsidR="00262E45" w:rsidRPr="00CF038C" w:rsidRDefault="00262E45" w:rsidP="00BC657A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IN"/>
        </w:rPr>
      </w:pPr>
    </w:p>
    <w:p w:rsidR="00CB773E" w:rsidRDefault="00262E45" w:rsidP="00CF038C">
      <w:pPr>
        <w:pStyle w:val="NoSpacing"/>
        <w:rPr>
          <w:rFonts w:asciiTheme="majorHAnsi" w:hAnsiTheme="majorHAnsi" w:cstheme="majorHAnsi"/>
          <w:lang w:val="en-IN"/>
        </w:rPr>
      </w:pPr>
      <w:r w:rsidRPr="00CF038C">
        <w:rPr>
          <w:rFonts w:asciiTheme="majorHAnsi" w:hAnsiTheme="majorHAnsi" w:cstheme="majorHAnsi"/>
          <w:noProof/>
          <w:lang w:val="en-IN"/>
        </w:rPr>
        <w:drawing>
          <wp:inline distT="0" distB="0" distL="0" distR="0">
            <wp:extent cx="6858000" cy="3360420"/>
            <wp:effectExtent l="0" t="0" r="0" b="0"/>
            <wp:docPr id="81755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54708" name="Picture 8175547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8C" w:rsidRPr="00CF038C" w:rsidRDefault="00CF038C" w:rsidP="00CF038C">
      <w:pPr>
        <w:pStyle w:val="NoSpacing"/>
        <w:rPr>
          <w:rFonts w:asciiTheme="majorHAnsi" w:hAnsiTheme="majorHAnsi" w:cstheme="majorHAnsi"/>
          <w:lang w:val="en-IN"/>
        </w:rPr>
      </w:pPr>
    </w:p>
    <w:p w:rsidR="00CF038C" w:rsidRDefault="00CF038C" w:rsidP="00262E4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:rsidR="00CF038C" w:rsidRDefault="00CF038C" w:rsidP="00262E4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:rsidR="00CF038C" w:rsidRPr="00CF038C" w:rsidRDefault="00CF038C" w:rsidP="00262E4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F038C">
        <w:rPr>
          <w:rFonts w:asciiTheme="majorHAnsi" w:hAnsiTheme="majorHAnsi" w:cstheme="majorHAnsi"/>
          <w:b/>
          <w:bCs/>
          <w:sz w:val="32"/>
          <w:szCs w:val="32"/>
          <w:u w:val="single"/>
        </w:rPr>
        <w:t>HandsOn4: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bCs/>
          <w:sz w:val="24"/>
          <w:szCs w:val="24"/>
        </w:rPr>
        <w:t>Step 1: Create a New React App</w:t>
      </w:r>
    </w:p>
    <w:p w:rsidR="00262E45" w:rsidRPr="00262E45" w:rsidRDefault="00262E45" w:rsidP="00262E45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sz w:val="24"/>
          <w:szCs w:val="24"/>
        </w:rPr>
        <w:t xml:space="preserve">Open </w:t>
      </w:r>
      <w:r w:rsidRPr="00262E45">
        <w:rPr>
          <w:rFonts w:asciiTheme="majorHAnsi" w:hAnsiTheme="majorHAnsi" w:cstheme="majorHAnsi"/>
          <w:b/>
          <w:bCs/>
          <w:sz w:val="24"/>
          <w:szCs w:val="24"/>
        </w:rPr>
        <w:t>Command Prompt</w:t>
      </w:r>
      <w:r w:rsidRPr="00262E45">
        <w:rPr>
          <w:rFonts w:asciiTheme="majorHAnsi" w:hAnsiTheme="majorHAnsi" w:cstheme="majorHAnsi"/>
          <w:sz w:val="24"/>
          <w:szCs w:val="24"/>
        </w:rPr>
        <w:t>.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npx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create-react-app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blogapp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br/>
        <w:t xml:space="preserve">cd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blogapp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br/>
        <w:t>code .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bCs/>
          <w:sz w:val="24"/>
          <w:szCs w:val="24"/>
        </w:rPr>
        <w:t>Step 2: Create a Post Class</w:t>
      </w:r>
    </w:p>
    <w:p w:rsidR="00262E45" w:rsidRPr="00262E45" w:rsidRDefault="00262E45" w:rsidP="00262E4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sz w:val="24"/>
          <w:szCs w:val="24"/>
        </w:rPr>
        <w:t xml:space="preserve">Inside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/, create a new file called Post.js.</w:t>
      </w:r>
    </w:p>
    <w:p w:rsidR="00262E45" w:rsidRPr="00262E45" w:rsidRDefault="00262E45" w:rsidP="00262E45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sz w:val="24"/>
          <w:szCs w:val="24"/>
        </w:rPr>
        <w:t>Add the following code: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sz w:val="24"/>
          <w:szCs w:val="24"/>
        </w:rPr>
        <w:t>class</w:t>
      </w:r>
      <w:r w:rsidRPr="00262E45">
        <w:rPr>
          <w:rFonts w:asciiTheme="majorHAnsi" w:hAnsiTheme="majorHAnsi" w:cstheme="majorHAnsi"/>
          <w:sz w:val="24"/>
          <w:szCs w:val="24"/>
        </w:rPr>
        <w:t xml:space="preserve"> Post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constructor(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userId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, id, title, body)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proofErr w:type="spellStart"/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.userId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userId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.id = id;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proofErr w:type="spellStart"/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.title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= title;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proofErr w:type="spellStart"/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.body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= body;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262E45">
        <w:rPr>
          <w:rFonts w:asciiTheme="majorHAnsi" w:hAnsiTheme="majorHAnsi" w:cstheme="majorHAnsi"/>
          <w:sz w:val="24"/>
          <w:szCs w:val="24"/>
        </w:rPr>
        <w:br/>
        <w:t>}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export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</w:t>
      </w:r>
      <w:r w:rsidRPr="00262E45">
        <w:rPr>
          <w:rFonts w:asciiTheme="majorHAnsi" w:hAnsiTheme="majorHAnsi" w:cstheme="majorHAnsi"/>
          <w:b/>
          <w:sz w:val="24"/>
          <w:szCs w:val="24"/>
        </w:rPr>
        <w:t>default</w:t>
      </w:r>
      <w:r w:rsidRPr="00262E45">
        <w:rPr>
          <w:rFonts w:asciiTheme="majorHAnsi" w:hAnsiTheme="majorHAnsi" w:cstheme="majorHAnsi"/>
          <w:sz w:val="24"/>
          <w:szCs w:val="24"/>
        </w:rPr>
        <w:t xml:space="preserve"> Post;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bCs/>
          <w:sz w:val="24"/>
          <w:szCs w:val="24"/>
        </w:rPr>
        <w:t>Step 3: Create Posts Component</w:t>
      </w:r>
    </w:p>
    <w:p w:rsidR="00262E45" w:rsidRPr="00262E45" w:rsidRDefault="00262E45" w:rsidP="00262E4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sz w:val="24"/>
          <w:szCs w:val="24"/>
        </w:rPr>
        <w:t xml:space="preserve">Create a new file called Posts.js inside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/.</w:t>
      </w:r>
    </w:p>
    <w:p w:rsidR="00262E45" w:rsidRPr="00262E45" w:rsidRDefault="00262E45" w:rsidP="00262E45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sz w:val="24"/>
          <w:szCs w:val="24"/>
        </w:rPr>
        <w:t>Add the following code: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sz w:val="24"/>
          <w:szCs w:val="24"/>
        </w:rPr>
        <w:t>import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React, { Component } </w:t>
      </w:r>
      <w:r w:rsidRPr="00262E45">
        <w:rPr>
          <w:rFonts w:asciiTheme="majorHAnsi" w:hAnsiTheme="majorHAnsi" w:cstheme="majorHAnsi"/>
          <w:b/>
          <w:sz w:val="24"/>
          <w:szCs w:val="24"/>
        </w:rPr>
        <w:t>from</w:t>
      </w:r>
      <w:r w:rsidRPr="00262E45">
        <w:rPr>
          <w:rFonts w:asciiTheme="majorHAnsi" w:hAnsiTheme="majorHAnsi" w:cstheme="majorHAnsi"/>
          <w:sz w:val="24"/>
          <w:szCs w:val="24"/>
        </w:rPr>
        <w:t xml:space="preserve"> 'react';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import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Post </w:t>
      </w:r>
      <w:r w:rsidRPr="00262E45">
        <w:rPr>
          <w:rFonts w:asciiTheme="majorHAnsi" w:hAnsiTheme="majorHAnsi" w:cstheme="majorHAnsi"/>
          <w:b/>
          <w:sz w:val="24"/>
          <w:szCs w:val="24"/>
        </w:rPr>
        <w:t>from</w:t>
      </w:r>
      <w:r w:rsidRPr="00262E45">
        <w:rPr>
          <w:rFonts w:asciiTheme="majorHAnsi" w:hAnsiTheme="majorHAnsi" w:cstheme="majorHAnsi"/>
          <w:sz w:val="24"/>
          <w:szCs w:val="24"/>
        </w:rPr>
        <w:t xml:space="preserve"> './Post';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class</w:t>
      </w:r>
      <w:r w:rsidRPr="00262E45">
        <w:rPr>
          <w:rFonts w:asciiTheme="majorHAnsi" w:hAnsiTheme="majorHAnsi" w:cstheme="majorHAnsi"/>
          <w:sz w:val="24"/>
          <w:szCs w:val="24"/>
        </w:rPr>
        <w:t xml:space="preserve"> Posts </w:t>
      </w:r>
      <w:r w:rsidRPr="00262E45">
        <w:rPr>
          <w:rFonts w:asciiTheme="majorHAnsi" w:hAnsiTheme="majorHAnsi" w:cstheme="majorHAnsi"/>
          <w:b/>
          <w:sz w:val="24"/>
          <w:szCs w:val="24"/>
        </w:rPr>
        <w:t>extends</w:t>
      </w:r>
      <w:r w:rsidRPr="00262E45">
        <w:rPr>
          <w:rFonts w:asciiTheme="majorHAnsi" w:hAnsiTheme="majorHAnsi" w:cstheme="majorHAnsi"/>
          <w:sz w:val="24"/>
          <w:szCs w:val="24"/>
        </w:rPr>
        <w:t xml:space="preserve"> Component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constructor(props)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r w:rsidRPr="00262E45">
        <w:rPr>
          <w:rFonts w:asciiTheme="majorHAnsi" w:hAnsiTheme="majorHAnsi" w:cstheme="majorHAnsi"/>
          <w:b/>
          <w:sz w:val="24"/>
          <w:szCs w:val="24"/>
        </w:rPr>
        <w:t>super</w:t>
      </w:r>
      <w:r w:rsidRPr="00262E45">
        <w:rPr>
          <w:rFonts w:asciiTheme="majorHAnsi" w:hAnsiTheme="majorHAnsi" w:cstheme="majorHAnsi"/>
          <w:sz w:val="24"/>
          <w:szCs w:val="24"/>
        </w:rPr>
        <w:t>(props);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proofErr w:type="spellStart"/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.state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=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posts: []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};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loadPosts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= () </w:t>
      </w:r>
      <w:r w:rsidRPr="00262E45">
        <w:rPr>
          <w:rFonts w:asciiTheme="majorHAnsi" w:hAnsiTheme="majorHAnsi" w:cstheme="majorHAnsi"/>
          <w:b/>
          <w:sz w:val="24"/>
          <w:szCs w:val="24"/>
        </w:rPr>
        <w:t>=&gt;</w:t>
      </w:r>
      <w:r w:rsidRPr="00262E45">
        <w:rPr>
          <w:rFonts w:asciiTheme="majorHAnsi" w:hAnsiTheme="majorHAnsi" w:cstheme="majorHAnsi"/>
          <w:sz w:val="24"/>
          <w:szCs w:val="24"/>
        </w:rPr>
        <w:t xml:space="preserve"> {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lastRenderedPageBreak/>
        <w:t xml:space="preserve">    fetch('https://jsonplaceholder.typicode.com/posts')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.then(res </w:t>
      </w:r>
      <w:r w:rsidRPr="00262E45">
        <w:rPr>
          <w:rFonts w:asciiTheme="majorHAnsi" w:hAnsiTheme="majorHAnsi" w:cstheme="majorHAnsi"/>
          <w:b/>
          <w:sz w:val="24"/>
          <w:szCs w:val="24"/>
        </w:rPr>
        <w:t>=&gt;</w:t>
      </w:r>
      <w:r w:rsidRPr="00262E4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res.json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())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.then(data </w:t>
      </w:r>
      <w:r w:rsidRPr="00262E45">
        <w:rPr>
          <w:rFonts w:asciiTheme="majorHAnsi" w:hAnsiTheme="majorHAnsi" w:cstheme="majorHAnsi"/>
          <w:b/>
          <w:sz w:val="24"/>
          <w:szCs w:val="24"/>
        </w:rPr>
        <w:t>=&gt;</w:t>
      </w:r>
      <w:r w:rsidRPr="00262E45">
        <w:rPr>
          <w:rFonts w:asciiTheme="majorHAnsi" w:hAnsiTheme="majorHAnsi" w:cstheme="majorHAnsi"/>
          <w:sz w:val="24"/>
          <w:szCs w:val="24"/>
        </w:rPr>
        <w:t xml:space="preserve">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</w:t>
      </w:r>
      <w:r w:rsidRPr="00262E45">
        <w:rPr>
          <w:rFonts w:asciiTheme="majorHAnsi" w:hAnsiTheme="majorHAnsi" w:cstheme="majorHAnsi"/>
          <w:b/>
          <w:sz w:val="24"/>
          <w:szCs w:val="24"/>
        </w:rPr>
        <w:t>const</w:t>
      </w:r>
      <w:r w:rsidRPr="00262E4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postList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data.map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(p </w:t>
      </w:r>
      <w:r w:rsidRPr="00262E45">
        <w:rPr>
          <w:rFonts w:asciiTheme="majorHAnsi" w:hAnsiTheme="majorHAnsi" w:cstheme="majorHAnsi"/>
          <w:b/>
          <w:sz w:val="24"/>
          <w:szCs w:val="24"/>
        </w:rPr>
        <w:t>=&gt;</w:t>
      </w:r>
      <w:r w:rsidRPr="00262E45">
        <w:rPr>
          <w:rFonts w:asciiTheme="majorHAnsi" w:hAnsiTheme="majorHAnsi" w:cstheme="majorHAnsi"/>
          <w:sz w:val="24"/>
          <w:szCs w:val="24"/>
        </w:rPr>
        <w:t xml:space="preserve"> </w:t>
      </w:r>
      <w:r w:rsidRPr="00262E45">
        <w:rPr>
          <w:rFonts w:asciiTheme="majorHAnsi" w:hAnsiTheme="majorHAnsi" w:cstheme="majorHAnsi"/>
          <w:b/>
          <w:sz w:val="24"/>
          <w:szCs w:val="24"/>
        </w:rPr>
        <w:t>new</w:t>
      </w:r>
      <w:r w:rsidRPr="00262E45">
        <w:rPr>
          <w:rFonts w:asciiTheme="majorHAnsi" w:hAnsiTheme="majorHAnsi" w:cstheme="majorHAnsi"/>
          <w:sz w:val="24"/>
          <w:szCs w:val="24"/>
        </w:rPr>
        <w:t xml:space="preserve"> Post(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p.userId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, p.id,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p.title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p.body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));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</w:t>
      </w:r>
      <w:proofErr w:type="spellStart"/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.setState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({ posts: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postList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});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});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componentDidMount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()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proofErr w:type="spellStart"/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.loadPosts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();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componentDidCatch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(error, info)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alert("An error occurred in Posts component.");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render()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</w:t>
      </w:r>
      <w:r w:rsidRPr="00262E45">
        <w:rPr>
          <w:rFonts w:asciiTheme="majorHAnsi" w:hAnsiTheme="majorHAnsi" w:cstheme="majorHAnsi"/>
          <w:b/>
          <w:sz w:val="24"/>
          <w:szCs w:val="24"/>
        </w:rPr>
        <w:t>return</w:t>
      </w:r>
      <w:r w:rsidRPr="00262E45">
        <w:rPr>
          <w:rFonts w:asciiTheme="majorHAnsi" w:hAnsiTheme="majorHAnsi" w:cstheme="majorHAnsi"/>
          <w:sz w:val="24"/>
          <w:szCs w:val="24"/>
        </w:rPr>
        <w:t xml:space="preserve"> (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&lt;div&gt;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&lt;h1&gt;Posts&lt;/h1&gt;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  </w:t>
      </w:r>
      <w:proofErr w:type="spellStart"/>
      <w:r w:rsidRPr="00262E45">
        <w:rPr>
          <w:rFonts w:asciiTheme="majorHAnsi" w:hAnsiTheme="majorHAnsi" w:cstheme="majorHAnsi"/>
          <w:b/>
          <w:sz w:val="24"/>
          <w:szCs w:val="24"/>
        </w:rPr>
        <w:t>this</w:t>
      </w:r>
      <w:r w:rsidRPr="00262E45">
        <w:rPr>
          <w:rFonts w:asciiTheme="majorHAnsi" w:hAnsiTheme="majorHAnsi" w:cstheme="majorHAnsi"/>
          <w:sz w:val="24"/>
          <w:szCs w:val="24"/>
        </w:rPr>
        <w:t>.state.posts.map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(p </w:t>
      </w:r>
      <w:r w:rsidRPr="00262E45">
        <w:rPr>
          <w:rFonts w:asciiTheme="majorHAnsi" w:hAnsiTheme="majorHAnsi" w:cstheme="majorHAnsi"/>
          <w:b/>
          <w:sz w:val="24"/>
          <w:szCs w:val="24"/>
        </w:rPr>
        <w:t>=&gt;</w:t>
      </w:r>
      <w:r w:rsidRPr="00262E45">
        <w:rPr>
          <w:rFonts w:asciiTheme="majorHAnsi" w:hAnsiTheme="majorHAnsi" w:cstheme="majorHAnsi"/>
          <w:sz w:val="24"/>
          <w:szCs w:val="24"/>
        </w:rPr>
        <w:t xml:space="preserve"> (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    &lt;div key={p.id}&gt;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      &lt;h3&gt;{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p.title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}&lt;/h3&gt;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      &lt;p&gt;{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p.body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}&lt;/p&gt;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    &lt;/div&gt;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  ))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  }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&lt;/div&gt;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);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262E45">
        <w:rPr>
          <w:rFonts w:asciiTheme="majorHAnsi" w:hAnsiTheme="majorHAnsi" w:cstheme="majorHAnsi"/>
          <w:sz w:val="24"/>
          <w:szCs w:val="24"/>
        </w:rPr>
        <w:br/>
        <w:t>}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export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</w:t>
      </w:r>
      <w:r w:rsidRPr="00262E45">
        <w:rPr>
          <w:rFonts w:asciiTheme="majorHAnsi" w:hAnsiTheme="majorHAnsi" w:cstheme="majorHAnsi"/>
          <w:b/>
          <w:sz w:val="24"/>
          <w:szCs w:val="24"/>
        </w:rPr>
        <w:t>default</w:t>
      </w:r>
      <w:r w:rsidRPr="00262E45">
        <w:rPr>
          <w:rFonts w:asciiTheme="majorHAnsi" w:hAnsiTheme="majorHAnsi" w:cstheme="majorHAnsi"/>
          <w:sz w:val="24"/>
          <w:szCs w:val="24"/>
        </w:rPr>
        <w:t xml:space="preserve"> Posts;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bCs/>
          <w:sz w:val="24"/>
          <w:szCs w:val="24"/>
        </w:rPr>
        <w:t>Step 4: Modify App.js to Load Posts Component</w:t>
      </w:r>
    </w:p>
    <w:p w:rsidR="00262E45" w:rsidRPr="00262E45" w:rsidRDefault="00262E45" w:rsidP="00262E45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sz w:val="24"/>
          <w:szCs w:val="24"/>
        </w:rPr>
        <w:t xml:space="preserve">Open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/App.js.</w:t>
      </w:r>
    </w:p>
    <w:p w:rsidR="00262E45" w:rsidRPr="00262E45" w:rsidRDefault="00262E45" w:rsidP="00262E45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sz w:val="24"/>
          <w:szCs w:val="24"/>
        </w:rPr>
        <w:t>Replace contents with the following: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sz w:val="24"/>
          <w:szCs w:val="24"/>
        </w:rPr>
        <w:t>import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React </w:t>
      </w:r>
      <w:r w:rsidRPr="00262E45">
        <w:rPr>
          <w:rFonts w:asciiTheme="majorHAnsi" w:hAnsiTheme="majorHAnsi" w:cstheme="majorHAnsi"/>
          <w:b/>
          <w:sz w:val="24"/>
          <w:szCs w:val="24"/>
        </w:rPr>
        <w:t>from</w:t>
      </w:r>
      <w:r w:rsidRPr="00262E45">
        <w:rPr>
          <w:rFonts w:asciiTheme="majorHAnsi" w:hAnsiTheme="majorHAnsi" w:cstheme="majorHAnsi"/>
          <w:sz w:val="24"/>
          <w:szCs w:val="24"/>
        </w:rPr>
        <w:t xml:space="preserve"> 'react';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import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'./App.css';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import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Posts </w:t>
      </w:r>
      <w:r w:rsidRPr="00262E45">
        <w:rPr>
          <w:rFonts w:asciiTheme="majorHAnsi" w:hAnsiTheme="majorHAnsi" w:cstheme="majorHAnsi"/>
          <w:b/>
          <w:sz w:val="24"/>
          <w:szCs w:val="24"/>
        </w:rPr>
        <w:t>from</w:t>
      </w:r>
      <w:r w:rsidRPr="00262E45">
        <w:rPr>
          <w:rFonts w:asciiTheme="majorHAnsi" w:hAnsiTheme="majorHAnsi" w:cstheme="majorHAnsi"/>
          <w:sz w:val="24"/>
          <w:szCs w:val="24"/>
        </w:rPr>
        <w:t xml:space="preserve"> './Posts';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lastRenderedPageBreak/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function</w:t>
      </w:r>
      <w:r w:rsidRPr="00262E45">
        <w:rPr>
          <w:rFonts w:asciiTheme="majorHAnsi" w:hAnsiTheme="majorHAnsi" w:cstheme="majorHAnsi"/>
          <w:sz w:val="24"/>
          <w:szCs w:val="24"/>
        </w:rPr>
        <w:t xml:space="preserve"> App() {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</w:t>
      </w:r>
      <w:r w:rsidRPr="00262E45">
        <w:rPr>
          <w:rFonts w:asciiTheme="majorHAnsi" w:hAnsiTheme="majorHAnsi" w:cstheme="majorHAnsi"/>
          <w:b/>
          <w:sz w:val="24"/>
          <w:szCs w:val="24"/>
        </w:rPr>
        <w:t>return</w:t>
      </w:r>
      <w:r w:rsidRPr="00262E45">
        <w:rPr>
          <w:rFonts w:asciiTheme="majorHAnsi" w:hAnsiTheme="majorHAnsi" w:cstheme="majorHAnsi"/>
          <w:sz w:val="24"/>
          <w:szCs w:val="24"/>
        </w:rPr>
        <w:t xml:space="preserve"> (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&lt;div </w:t>
      </w:r>
      <w:proofErr w:type="spellStart"/>
      <w:r w:rsidRPr="00262E4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>="App"&gt;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  &lt;Posts /&gt;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  &lt;/div&gt;</w:t>
      </w:r>
      <w:r w:rsidRPr="00262E45">
        <w:rPr>
          <w:rFonts w:asciiTheme="majorHAnsi" w:hAnsiTheme="majorHAnsi" w:cstheme="majorHAnsi"/>
          <w:sz w:val="24"/>
          <w:szCs w:val="24"/>
        </w:rPr>
        <w:br/>
        <w:t xml:space="preserve">  );</w:t>
      </w:r>
      <w:r w:rsidRPr="00262E45">
        <w:rPr>
          <w:rFonts w:asciiTheme="majorHAnsi" w:hAnsiTheme="majorHAnsi" w:cstheme="majorHAnsi"/>
          <w:sz w:val="24"/>
          <w:szCs w:val="24"/>
        </w:rPr>
        <w:br/>
        <w:t>}</w:t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sz w:val="24"/>
          <w:szCs w:val="24"/>
        </w:rPr>
        <w:br/>
      </w:r>
      <w:r w:rsidRPr="00262E45">
        <w:rPr>
          <w:rFonts w:asciiTheme="majorHAnsi" w:hAnsiTheme="majorHAnsi" w:cstheme="majorHAnsi"/>
          <w:b/>
          <w:sz w:val="24"/>
          <w:szCs w:val="24"/>
        </w:rPr>
        <w:t>export</w:t>
      </w:r>
      <w:r w:rsidRPr="00262E45">
        <w:rPr>
          <w:rFonts w:asciiTheme="majorHAnsi" w:hAnsiTheme="majorHAnsi" w:cstheme="majorHAnsi"/>
          <w:sz w:val="24"/>
          <w:szCs w:val="24"/>
        </w:rPr>
        <w:t xml:space="preserve"> </w:t>
      </w:r>
      <w:r w:rsidRPr="00262E45">
        <w:rPr>
          <w:rFonts w:asciiTheme="majorHAnsi" w:hAnsiTheme="majorHAnsi" w:cstheme="majorHAnsi"/>
          <w:b/>
          <w:sz w:val="24"/>
          <w:szCs w:val="24"/>
        </w:rPr>
        <w:t>default</w:t>
      </w:r>
      <w:r w:rsidRPr="00262E45">
        <w:rPr>
          <w:rFonts w:asciiTheme="majorHAnsi" w:hAnsiTheme="majorHAnsi" w:cstheme="majorHAnsi"/>
          <w:sz w:val="24"/>
          <w:szCs w:val="24"/>
        </w:rPr>
        <w:t xml:space="preserve"> App;</w:t>
      </w:r>
    </w:p>
    <w:p w:rsidR="00262E45" w:rsidRPr="00262E45" w:rsidRDefault="00262E45" w:rsidP="00262E45">
      <w:pPr>
        <w:rPr>
          <w:rFonts w:asciiTheme="majorHAnsi" w:hAnsiTheme="majorHAnsi" w:cstheme="majorHAnsi"/>
          <w:sz w:val="24"/>
          <w:szCs w:val="24"/>
        </w:rPr>
      </w:pPr>
      <w:r w:rsidRPr="00262E45">
        <w:rPr>
          <w:rFonts w:asciiTheme="majorHAnsi" w:hAnsiTheme="majorHAnsi" w:cstheme="majorHAnsi"/>
          <w:b/>
          <w:bCs/>
          <w:sz w:val="24"/>
          <w:szCs w:val="24"/>
        </w:rPr>
        <w:t>Step 5: Run the Application</w:t>
      </w:r>
    </w:p>
    <w:p w:rsidR="00CF038C" w:rsidRDefault="00262E45" w:rsidP="00262E4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62E45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262E45">
        <w:rPr>
          <w:rFonts w:asciiTheme="majorHAnsi" w:hAnsiTheme="majorHAnsi" w:cstheme="majorHAnsi"/>
          <w:sz w:val="24"/>
          <w:szCs w:val="24"/>
        </w:rPr>
        <w:t xml:space="preserve"> start</w:t>
      </w:r>
    </w:p>
    <w:p w:rsidR="00262E45" w:rsidRPr="00CF038C" w:rsidRDefault="00262E45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F038C">
        <w:rPr>
          <w:rFonts w:asciiTheme="majorHAnsi" w:hAnsiTheme="majorHAnsi" w:cstheme="majorHAnsi"/>
          <w:b/>
          <w:bCs/>
          <w:sz w:val="36"/>
          <w:szCs w:val="36"/>
          <w:u w:val="single"/>
        </w:rPr>
        <w:t>OUTPUT:</w:t>
      </w:r>
    </w:p>
    <w:p w:rsidR="00262E45" w:rsidRPr="00CF038C" w:rsidRDefault="00262E45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F038C">
        <w:rPr>
          <w:rFonts w:asciiTheme="majorHAnsi" w:hAnsiTheme="majorHAnsi" w:cstheme="majorHAnsi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819900" cy="3338195"/>
            <wp:effectExtent l="0" t="0" r="0" b="0"/>
            <wp:docPr id="355761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1812" name="Picture 3557618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2444" cy="33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5" w:rsidRDefault="00262E45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F038C">
        <w:rPr>
          <w:rFonts w:asciiTheme="majorHAnsi" w:hAnsiTheme="majorHAnsi" w:cstheme="majorHAnsi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858000" cy="3637915"/>
            <wp:effectExtent l="0" t="0" r="0" b="635"/>
            <wp:docPr id="1614021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21333" name="Picture 16140213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5" w:rsidRPr="00CF038C" w:rsidRDefault="00CF038C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F038C">
        <w:rPr>
          <w:rFonts w:asciiTheme="majorHAnsi" w:hAnsiTheme="majorHAnsi" w:cstheme="majorHAnsi"/>
          <w:b/>
          <w:bCs/>
          <w:sz w:val="36"/>
          <w:szCs w:val="36"/>
          <w:u w:val="single"/>
        </w:rPr>
        <w:t>HandsOn5:</w:t>
      </w:r>
    </w:p>
    <w:p w:rsidR="00CF038C" w:rsidRDefault="00CF038C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F038C">
        <w:rPr>
          <w:rFonts w:asciiTheme="majorHAnsi" w:hAnsiTheme="majorHAnsi" w:cstheme="majorHAnsi"/>
          <w:b/>
          <w:bCs/>
          <w:sz w:val="36"/>
          <w:szCs w:val="36"/>
          <w:u w:val="single"/>
        </w:rPr>
        <w:t>Output:</w:t>
      </w:r>
    </w:p>
    <w:p w:rsidR="00CF038C" w:rsidRPr="00CF038C" w:rsidRDefault="000C0FF4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C0FF4">
        <w:rPr>
          <w:rFonts w:asciiTheme="majorHAnsi" w:hAnsiTheme="majorHAnsi" w:cstheme="majorHAnsi"/>
          <w:b/>
          <w:bCs/>
          <w:sz w:val="36"/>
          <w:szCs w:val="36"/>
          <w:u w:val="single"/>
        </w:rPr>
        <w:drawing>
          <wp:inline distT="0" distB="0" distL="0" distR="0" wp14:anchorId="2FDECDB2" wp14:editId="127722B1">
            <wp:extent cx="6858000" cy="3659505"/>
            <wp:effectExtent l="0" t="0" r="0" b="0"/>
            <wp:docPr id="112008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5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8C" w:rsidRDefault="00CF038C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CF038C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drawing>
          <wp:inline distT="0" distB="0" distL="0" distR="0" wp14:anchorId="3E58292D" wp14:editId="038B88B2">
            <wp:extent cx="6858000" cy="3627120"/>
            <wp:effectExtent l="0" t="0" r="0" b="0"/>
            <wp:docPr id="168842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21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F4" w:rsidRPr="00262E45" w:rsidRDefault="000C0FF4" w:rsidP="00262E45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:rsidR="00BC657A" w:rsidRPr="00CF038C" w:rsidRDefault="00BC657A">
      <w:pPr>
        <w:rPr>
          <w:rFonts w:asciiTheme="majorHAnsi" w:hAnsiTheme="majorHAnsi" w:cstheme="majorHAnsi"/>
          <w:sz w:val="24"/>
          <w:szCs w:val="24"/>
        </w:rPr>
      </w:pPr>
    </w:p>
    <w:sectPr w:rsidR="00BC657A" w:rsidRPr="00CF038C" w:rsidSect="004F7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79A2AE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A99411"/>
    <w:multiLevelType w:val="multilevel"/>
    <w:tmpl w:val="62E43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7A74774"/>
    <w:multiLevelType w:val="multilevel"/>
    <w:tmpl w:val="D0C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A740D"/>
    <w:multiLevelType w:val="hybridMultilevel"/>
    <w:tmpl w:val="40E2A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15591">
    <w:abstractNumId w:val="8"/>
  </w:num>
  <w:num w:numId="2" w16cid:durableId="1808937826">
    <w:abstractNumId w:val="6"/>
  </w:num>
  <w:num w:numId="3" w16cid:durableId="1732652379">
    <w:abstractNumId w:val="5"/>
  </w:num>
  <w:num w:numId="4" w16cid:durableId="1716269454">
    <w:abstractNumId w:val="4"/>
  </w:num>
  <w:num w:numId="5" w16cid:durableId="337736514">
    <w:abstractNumId w:val="7"/>
  </w:num>
  <w:num w:numId="6" w16cid:durableId="514343423">
    <w:abstractNumId w:val="3"/>
  </w:num>
  <w:num w:numId="7" w16cid:durableId="867330574">
    <w:abstractNumId w:val="2"/>
  </w:num>
  <w:num w:numId="8" w16cid:durableId="871385767">
    <w:abstractNumId w:val="1"/>
  </w:num>
  <w:num w:numId="9" w16cid:durableId="2144150655">
    <w:abstractNumId w:val="0"/>
  </w:num>
  <w:num w:numId="10" w16cid:durableId="2000039312">
    <w:abstractNumId w:val="12"/>
  </w:num>
  <w:num w:numId="11" w16cid:durableId="154499127">
    <w:abstractNumId w:val="11"/>
  </w:num>
  <w:num w:numId="12" w16cid:durableId="2933647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76902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503254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0529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591667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F4"/>
    <w:rsid w:val="0015074B"/>
    <w:rsid w:val="00262E45"/>
    <w:rsid w:val="0029639D"/>
    <w:rsid w:val="00326F90"/>
    <w:rsid w:val="003707E9"/>
    <w:rsid w:val="003E2D8E"/>
    <w:rsid w:val="004F7108"/>
    <w:rsid w:val="008C476D"/>
    <w:rsid w:val="0092270A"/>
    <w:rsid w:val="00AA1D8D"/>
    <w:rsid w:val="00B47730"/>
    <w:rsid w:val="00B84A5E"/>
    <w:rsid w:val="00BC657A"/>
    <w:rsid w:val="00CB0664"/>
    <w:rsid w:val="00CB773E"/>
    <w:rsid w:val="00CF038C"/>
    <w:rsid w:val="00F24B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B1D12"/>
  <w14:defaultImageDpi w14:val="300"/>
  <w15:docId w15:val="{D0569030-E72D-42E8-8B8D-31577216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62E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300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900</Words>
  <Characters>5306</Characters>
  <Application>Microsoft Office Word</Application>
  <DocSecurity>0</DocSecurity>
  <Lines>312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Thanushya ts</cp:lastModifiedBy>
  <cp:revision>4</cp:revision>
  <dcterms:created xsi:type="dcterms:W3CDTF">2025-07-27T08:12:00Z</dcterms:created>
  <dcterms:modified xsi:type="dcterms:W3CDTF">2025-07-27T09:13:00Z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713663e3-9632-48ec-8cae-367b1557f3d8</vt:lpwstr>
  </property>
</Properties>
</file>