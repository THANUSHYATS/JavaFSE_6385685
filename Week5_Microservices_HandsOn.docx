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C6556" w:rsidRPr="000C6556" w:rsidRDefault="000C6556">
      <w:pPr>
        <w:pStyle w:val="Heading2"/>
        <w:rPr>
          <w:color w:val="000000" w:themeColor="text1"/>
          <w:sz w:val="40"/>
          <w:szCs w:val="40"/>
        </w:rPr>
      </w:pPr>
      <w:r w:rsidRPr="000C6556">
        <w:rPr>
          <w:color w:val="000000" w:themeColor="text1"/>
          <w:sz w:val="40"/>
          <w:szCs w:val="40"/>
        </w:rPr>
        <w:t>HandsOn:</w:t>
      </w:r>
      <w:r w:rsidRPr="000C6556">
        <w:rPr>
          <w:rFonts w:ascii="CIDFont+F1" w:eastAsiaTheme="minorEastAsia" w:hAnsi="CIDFont+F1" w:cs="CIDFont+F1"/>
          <w:b w:val="0"/>
          <w:bCs w:val="0"/>
          <w:color w:val="333333"/>
          <w:sz w:val="40"/>
          <w:szCs w:val="40"/>
          <w:lang w:val="en-IN"/>
        </w:rPr>
        <w:t xml:space="preserve"> </w:t>
      </w:r>
      <w:r w:rsidRPr="000C6556">
        <w:rPr>
          <w:color w:val="000000" w:themeColor="text1"/>
          <w:sz w:val="40"/>
          <w:szCs w:val="40"/>
          <w:lang w:val="en-IN"/>
        </w:rPr>
        <w:t>Creating Microservices for account and loan</w:t>
      </w:r>
    </w:p>
    <w:p w:rsidR="002E076A" w:rsidRPr="000C6556" w:rsidRDefault="00000000">
      <w:pPr>
        <w:pStyle w:val="Heading2"/>
        <w:rPr>
          <w:color w:val="000000" w:themeColor="text1"/>
          <w:sz w:val="28"/>
          <w:szCs w:val="28"/>
        </w:rPr>
      </w:pPr>
      <w:r w:rsidRPr="000C6556">
        <w:rPr>
          <w:color w:val="000000" w:themeColor="text1"/>
          <w:sz w:val="28"/>
          <w:szCs w:val="28"/>
        </w:rPr>
        <w:t>Step 1 — Folder Structure:</w:t>
      </w:r>
    </w:p>
    <w:p w:rsidR="002E076A" w:rsidRPr="000C6556" w:rsidRDefault="00000000">
      <w:pPr>
        <w:rPr>
          <w:color w:val="000000" w:themeColor="text1"/>
        </w:rPr>
      </w:pPr>
      <w:r w:rsidRPr="000C6556">
        <w:rPr>
          <w:color w:val="000000" w:themeColor="text1"/>
        </w:rPr>
        <w:t>- Created folder: D:\123456</w:t>
      </w:r>
      <w:r w:rsidRPr="000C6556">
        <w:rPr>
          <w:color w:val="000000" w:themeColor="text1"/>
        </w:rPr>
        <w:br/>
        <w:t>- Inside it, created microservices folder</w:t>
      </w:r>
      <w:r w:rsidRPr="000C6556">
        <w:rPr>
          <w:color w:val="000000" w:themeColor="text1"/>
        </w:rPr>
        <w:br/>
        <w:t>- Extracted Spring Initializr projects into:</w:t>
      </w:r>
      <w:r w:rsidRPr="000C6556">
        <w:rPr>
          <w:color w:val="000000" w:themeColor="text1"/>
        </w:rPr>
        <w:br/>
        <w:t xml:space="preserve">  - D:\123456\microservices\account</w:t>
      </w:r>
      <w:r w:rsidRPr="000C6556">
        <w:rPr>
          <w:color w:val="000000" w:themeColor="text1"/>
        </w:rPr>
        <w:br/>
        <w:t xml:space="preserve">  - D:\123456\microservices\loan</w:t>
      </w:r>
    </w:p>
    <w:p w:rsidR="002E076A" w:rsidRPr="000C6556" w:rsidRDefault="00000000">
      <w:pPr>
        <w:pStyle w:val="Heading2"/>
        <w:rPr>
          <w:color w:val="000000" w:themeColor="text1"/>
          <w:sz w:val="28"/>
          <w:szCs w:val="28"/>
        </w:rPr>
      </w:pPr>
      <w:r w:rsidRPr="000C6556">
        <w:rPr>
          <w:color w:val="000000" w:themeColor="text1"/>
          <w:sz w:val="28"/>
          <w:szCs w:val="28"/>
        </w:rPr>
        <w:t>Step 2 — Account Microservice Setup:</w:t>
      </w:r>
    </w:p>
    <w:p w:rsidR="000C6556" w:rsidRPr="000C6556" w:rsidRDefault="00000000">
      <w:pPr>
        <w:rPr>
          <w:color w:val="000000" w:themeColor="text1"/>
        </w:rPr>
      </w:pPr>
      <w:r w:rsidRPr="000C6556">
        <w:rPr>
          <w:color w:val="000000" w:themeColor="text1"/>
        </w:rPr>
        <w:t>- Spring Initializr Configuration:</w:t>
      </w:r>
      <w:r w:rsidRPr="000C6556">
        <w:rPr>
          <w:color w:val="000000" w:themeColor="text1"/>
        </w:rPr>
        <w:br/>
        <w:t xml:space="preserve">  - Group: com.cognizant</w:t>
      </w:r>
      <w:r w:rsidRPr="000C6556">
        <w:rPr>
          <w:color w:val="000000" w:themeColor="text1"/>
        </w:rPr>
        <w:br/>
        <w:t xml:space="preserve">  - Artifact: account</w:t>
      </w:r>
      <w:r w:rsidRPr="000C6556">
        <w:rPr>
          <w:color w:val="000000" w:themeColor="text1"/>
        </w:rPr>
        <w:br/>
        <w:t xml:space="preserve">  - Dependencies: Spring Web, Spring Boot DevTools</w:t>
      </w:r>
      <w:r w:rsidRPr="000C6556">
        <w:rPr>
          <w:color w:val="000000" w:themeColor="text1"/>
        </w:rPr>
        <w:br/>
        <w:t>- Created Controller:</w:t>
      </w:r>
    </w:p>
    <w:p w:rsidR="002E076A" w:rsidRPr="000C6556" w:rsidRDefault="00000000">
      <w:pPr>
        <w:rPr>
          <w:b/>
          <w:bCs/>
          <w:color w:val="000000" w:themeColor="text1"/>
        </w:rPr>
      </w:pPr>
      <w:r w:rsidRPr="000C6556">
        <w:rPr>
          <w:b/>
          <w:bCs/>
          <w:color w:val="000000" w:themeColor="text1"/>
        </w:rPr>
        <w:t>package com.cognizant.account.controller;</w:t>
      </w:r>
      <w:r w:rsidRPr="000C6556">
        <w:rPr>
          <w:b/>
          <w:bCs/>
          <w:color w:val="000000" w:themeColor="text1"/>
        </w:rPr>
        <w:br/>
      </w:r>
      <w:r w:rsidRPr="000C6556">
        <w:rPr>
          <w:b/>
          <w:bCs/>
          <w:color w:val="000000" w:themeColor="text1"/>
        </w:rPr>
        <w:br/>
        <w:t>import org.springframework.web.bind.annotation.GetMapping;</w:t>
      </w:r>
      <w:r w:rsidRPr="000C6556">
        <w:rPr>
          <w:b/>
          <w:bCs/>
          <w:color w:val="000000" w:themeColor="text1"/>
        </w:rPr>
        <w:br/>
        <w:t>import org.springframework.web.bind.annotation.PathVariable;</w:t>
      </w:r>
      <w:r w:rsidRPr="000C6556">
        <w:rPr>
          <w:b/>
          <w:bCs/>
          <w:color w:val="000000" w:themeColor="text1"/>
        </w:rPr>
        <w:br/>
        <w:t>import org.springframework.web.bind.annotation.RestController;</w:t>
      </w:r>
      <w:r w:rsidRPr="000C6556">
        <w:rPr>
          <w:b/>
          <w:bCs/>
          <w:color w:val="000000" w:themeColor="text1"/>
        </w:rPr>
        <w:br/>
        <w:t>import java.util.Map;</w:t>
      </w:r>
      <w:r w:rsidRPr="000C6556">
        <w:rPr>
          <w:b/>
          <w:bCs/>
          <w:color w:val="000000" w:themeColor="text1"/>
        </w:rPr>
        <w:br/>
      </w:r>
      <w:r w:rsidRPr="000C6556">
        <w:rPr>
          <w:b/>
          <w:bCs/>
          <w:color w:val="000000" w:themeColor="text1"/>
        </w:rPr>
        <w:br/>
        <w:t>@RestController</w:t>
      </w:r>
      <w:r w:rsidRPr="000C6556">
        <w:rPr>
          <w:b/>
          <w:bCs/>
          <w:color w:val="000000" w:themeColor="text1"/>
        </w:rPr>
        <w:br/>
        <w:t>public class AccountController {</w:t>
      </w:r>
      <w:r w:rsidRPr="000C6556">
        <w:rPr>
          <w:b/>
          <w:bCs/>
          <w:color w:val="000000" w:themeColor="text1"/>
        </w:rPr>
        <w:br/>
      </w:r>
      <w:r w:rsidRPr="000C6556">
        <w:rPr>
          <w:b/>
          <w:bCs/>
          <w:color w:val="000000" w:themeColor="text1"/>
        </w:rPr>
        <w:br/>
        <w:t xml:space="preserve">    @GetMapping("/accounts/{number}")</w:t>
      </w:r>
      <w:r w:rsidRPr="000C6556">
        <w:rPr>
          <w:b/>
          <w:bCs/>
          <w:color w:val="000000" w:themeColor="text1"/>
        </w:rPr>
        <w:br/>
        <w:t xml:space="preserve">    public Map&lt;String, Object&gt; getAccountDetails(@PathVariable String number) {</w:t>
      </w:r>
      <w:r w:rsidRPr="000C6556">
        <w:rPr>
          <w:b/>
          <w:bCs/>
          <w:color w:val="000000" w:themeColor="text1"/>
        </w:rPr>
        <w:br/>
        <w:t xml:space="preserve">        return Map.of(</w:t>
      </w:r>
      <w:r w:rsidRPr="000C6556">
        <w:rPr>
          <w:b/>
          <w:bCs/>
          <w:color w:val="000000" w:themeColor="text1"/>
        </w:rPr>
        <w:br/>
        <w:t xml:space="preserve">                "number", number,</w:t>
      </w:r>
      <w:r w:rsidRPr="000C6556">
        <w:rPr>
          <w:b/>
          <w:bCs/>
          <w:color w:val="000000" w:themeColor="text1"/>
        </w:rPr>
        <w:br/>
        <w:t xml:space="preserve">                "type", "savings",</w:t>
      </w:r>
      <w:r w:rsidRPr="000C6556">
        <w:rPr>
          <w:b/>
          <w:bCs/>
          <w:color w:val="000000" w:themeColor="text1"/>
        </w:rPr>
        <w:br/>
        <w:t xml:space="preserve">                "balance", 234343</w:t>
      </w:r>
      <w:r w:rsidRPr="000C6556">
        <w:rPr>
          <w:b/>
          <w:bCs/>
          <w:color w:val="000000" w:themeColor="text1"/>
        </w:rPr>
        <w:br/>
        <w:t xml:space="preserve">        );</w:t>
      </w:r>
      <w:r w:rsidRPr="000C6556">
        <w:rPr>
          <w:b/>
          <w:bCs/>
          <w:color w:val="000000" w:themeColor="text1"/>
        </w:rPr>
        <w:br/>
        <w:t xml:space="preserve">    }</w:t>
      </w:r>
      <w:r w:rsidRPr="000C6556">
        <w:rPr>
          <w:b/>
          <w:bCs/>
          <w:color w:val="000000" w:themeColor="text1"/>
        </w:rPr>
        <w:br/>
        <w:t>}</w:t>
      </w:r>
      <w:r w:rsidRPr="000C6556">
        <w:rPr>
          <w:b/>
          <w:bCs/>
          <w:color w:val="000000" w:themeColor="text1"/>
        </w:rPr>
        <w:br/>
      </w:r>
    </w:p>
    <w:p w:rsidR="002E076A" w:rsidRPr="000C6556" w:rsidRDefault="00000000">
      <w:pPr>
        <w:rPr>
          <w:color w:val="000000" w:themeColor="text1"/>
        </w:rPr>
      </w:pPr>
      <w:r w:rsidRPr="000C6556">
        <w:rPr>
          <w:color w:val="000000" w:themeColor="text1"/>
        </w:rPr>
        <w:t xml:space="preserve">- Confirmed server.port=8080 </w:t>
      </w:r>
    </w:p>
    <w:p w:rsidR="002E076A" w:rsidRPr="000C6556" w:rsidRDefault="00000000">
      <w:pPr>
        <w:rPr>
          <w:color w:val="000000" w:themeColor="text1"/>
        </w:rPr>
      </w:pPr>
      <w:r w:rsidRPr="000C6556">
        <w:rPr>
          <w:color w:val="000000" w:themeColor="text1"/>
        </w:rPr>
        <w:t>- Built with: mvn clean package</w:t>
      </w:r>
    </w:p>
    <w:p w:rsidR="002E076A" w:rsidRPr="000C6556" w:rsidRDefault="00000000">
      <w:pPr>
        <w:rPr>
          <w:color w:val="000000" w:themeColor="text1"/>
        </w:rPr>
      </w:pPr>
      <w:r w:rsidRPr="000C6556">
        <w:rPr>
          <w:color w:val="000000" w:themeColor="text1"/>
        </w:rPr>
        <w:t>- Verified endpoint: http://localhost:8080/accounts/00987987973432</w:t>
      </w:r>
    </w:p>
    <w:p w:rsidR="002E076A" w:rsidRPr="000C6556" w:rsidRDefault="00000000">
      <w:pPr>
        <w:pStyle w:val="Heading2"/>
        <w:rPr>
          <w:color w:val="000000" w:themeColor="text1"/>
          <w:sz w:val="28"/>
          <w:szCs w:val="28"/>
        </w:rPr>
      </w:pPr>
      <w:r w:rsidRPr="000C6556">
        <w:rPr>
          <w:color w:val="000000" w:themeColor="text1"/>
          <w:sz w:val="28"/>
          <w:szCs w:val="28"/>
        </w:rPr>
        <w:t>Step 3 — Loan Microservice Setup:</w:t>
      </w:r>
    </w:p>
    <w:p w:rsidR="002E076A" w:rsidRPr="000C6556" w:rsidRDefault="00000000">
      <w:pPr>
        <w:rPr>
          <w:color w:val="000000" w:themeColor="text1"/>
        </w:rPr>
      </w:pPr>
      <w:r w:rsidRPr="000C6556">
        <w:rPr>
          <w:color w:val="000000" w:themeColor="text1"/>
        </w:rPr>
        <w:t>- Spring Initializr Configuration:</w:t>
      </w:r>
      <w:r w:rsidRPr="000C6556">
        <w:rPr>
          <w:color w:val="000000" w:themeColor="text1"/>
        </w:rPr>
        <w:br/>
        <w:t xml:space="preserve">  - Group: com.cognizant</w:t>
      </w:r>
      <w:r w:rsidRPr="000C6556">
        <w:rPr>
          <w:color w:val="000000" w:themeColor="text1"/>
        </w:rPr>
        <w:br/>
        <w:t xml:space="preserve">  - Artifact: loan</w:t>
      </w:r>
      <w:r w:rsidRPr="000C6556">
        <w:rPr>
          <w:color w:val="000000" w:themeColor="text1"/>
        </w:rPr>
        <w:br/>
      </w:r>
      <w:r w:rsidRPr="000C6556">
        <w:rPr>
          <w:color w:val="000000" w:themeColor="text1"/>
        </w:rPr>
        <w:lastRenderedPageBreak/>
        <w:t xml:space="preserve">  - Dependencies: Spring Web, Spring Boot DevTools</w:t>
      </w:r>
      <w:r w:rsidRPr="000C6556">
        <w:rPr>
          <w:color w:val="000000" w:themeColor="text1"/>
        </w:rPr>
        <w:br/>
        <w:t>- Created Controller:</w:t>
      </w:r>
    </w:p>
    <w:p w:rsidR="002E076A" w:rsidRPr="000C6556" w:rsidRDefault="00000000">
      <w:pPr>
        <w:rPr>
          <w:b/>
          <w:bCs/>
          <w:color w:val="000000" w:themeColor="text1"/>
        </w:rPr>
      </w:pPr>
      <w:r w:rsidRPr="000C6556">
        <w:rPr>
          <w:b/>
          <w:bCs/>
          <w:color w:val="000000" w:themeColor="text1"/>
        </w:rPr>
        <w:t>package com.cognizant.loan.controller;</w:t>
      </w:r>
      <w:r w:rsidRPr="000C6556">
        <w:rPr>
          <w:b/>
          <w:bCs/>
          <w:color w:val="000000" w:themeColor="text1"/>
        </w:rPr>
        <w:br/>
      </w:r>
      <w:r w:rsidRPr="000C6556">
        <w:rPr>
          <w:b/>
          <w:bCs/>
          <w:color w:val="000000" w:themeColor="text1"/>
        </w:rPr>
        <w:br/>
        <w:t>import org.springframework.web.bind.annotation.GetMapping;</w:t>
      </w:r>
      <w:r w:rsidRPr="000C6556">
        <w:rPr>
          <w:b/>
          <w:bCs/>
          <w:color w:val="000000" w:themeColor="text1"/>
        </w:rPr>
        <w:br/>
        <w:t>import org.springframework.web.bind.annotation.PathVariable;</w:t>
      </w:r>
      <w:r w:rsidRPr="000C6556">
        <w:rPr>
          <w:b/>
          <w:bCs/>
          <w:color w:val="000000" w:themeColor="text1"/>
        </w:rPr>
        <w:br/>
        <w:t>import org.springframework.web.bind.annotation.RestController;</w:t>
      </w:r>
      <w:r w:rsidRPr="000C6556">
        <w:rPr>
          <w:b/>
          <w:bCs/>
          <w:color w:val="000000" w:themeColor="text1"/>
        </w:rPr>
        <w:br/>
        <w:t>import java.util.Map;</w:t>
      </w:r>
      <w:r w:rsidRPr="000C6556">
        <w:rPr>
          <w:b/>
          <w:bCs/>
          <w:color w:val="000000" w:themeColor="text1"/>
        </w:rPr>
        <w:br/>
      </w:r>
      <w:r w:rsidRPr="000C6556">
        <w:rPr>
          <w:b/>
          <w:bCs/>
          <w:color w:val="000000" w:themeColor="text1"/>
        </w:rPr>
        <w:br/>
        <w:t>@RestController</w:t>
      </w:r>
      <w:r w:rsidRPr="000C6556">
        <w:rPr>
          <w:b/>
          <w:bCs/>
          <w:color w:val="000000" w:themeColor="text1"/>
        </w:rPr>
        <w:br/>
        <w:t>public class LoanController {</w:t>
      </w:r>
      <w:r w:rsidRPr="000C6556">
        <w:rPr>
          <w:b/>
          <w:bCs/>
          <w:color w:val="000000" w:themeColor="text1"/>
        </w:rPr>
        <w:br/>
      </w:r>
      <w:r w:rsidRPr="000C6556">
        <w:rPr>
          <w:b/>
          <w:bCs/>
          <w:color w:val="000000" w:themeColor="text1"/>
        </w:rPr>
        <w:br/>
        <w:t xml:space="preserve">    @GetMapping("/loans/{number}")</w:t>
      </w:r>
      <w:r w:rsidRPr="000C6556">
        <w:rPr>
          <w:b/>
          <w:bCs/>
          <w:color w:val="000000" w:themeColor="text1"/>
        </w:rPr>
        <w:br/>
        <w:t xml:space="preserve">    public Map&lt;String, Object&gt; getLoanDetails(@PathVariable String number) {</w:t>
      </w:r>
      <w:r w:rsidRPr="000C6556">
        <w:rPr>
          <w:b/>
          <w:bCs/>
          <w:color w:val="000000" w:themeColor="text1"/>
        </w:rPr>
        <w:br/>
        <w:t xml:space="preserve">        return Map.of(</w:t>
      </w:r>
      <w:r w:rsidRPr="000C6556">
        <w:rPr>
          <w:b/>
          <w:bCs/>
          <w:color w:val="000000" w:themeColor="text1"/>
        </w:rPr>
        <w:br/>
        <w:t xml:space="preserve">                "number", number,</w:t>
      </w:r>
      <w:r w:rsidRPr="000C6556">
        <w:rPr>
          <w:b/>
          <w:bCs/>
          <w:color w:val="000000" w:themeColor="text1"/>
        </w:rPr>
        <w:br/>
        <w:t xml:space="preserve">                "type", "car",</w:t>
      </w:r>
      <w:r w:rsidRPr="000C6556">
        <w:rPr>
          <w:b/>
          <w:bCs/>
          <w:color w:val="000000" w:themeColor="text1"/>
        </w:rPr>
        <w:br/>
        <w:t xml:space="preserve">                "loan", 400000,</w:t>
      </w:r>
      <w:r w:rsidRPr="000C6556">
        <w:rPr>
          <w:b/>
          <w:bCs/>
          <w:color w:val="000000" w:themeColor="text1"/>
        </w:rPr>
        <w:br/>
        <w:t xml:space="preserve">                "emi", 3258,</w:t>
      </w:r>
      <w:r w:rsidRPr="000C6556">
        <w:rPr>
          <w:b/>
          <w:bCs/>
          <w:color w:val="000000" w:themeColor="text1"/>
        </w:rPr>
        <w:br/>
        <w:t xml:space="preserve">                "tenure", 18</w:t>
      </w:r>
      <w:r w:rsidRPr="000C6556">
        <w:rPr>
          <w:b/>
          <w:bCs/>
          <w:color w:val="000000" w:themeColor="text1"/>
        </w:rPr>
        <w:br/>
        <w:t xml:space="preserve">        );</w:t>
      </w:r>
      <w:r w:rsidRPr="000C6556">
        <w:rPr>
          <w:b/>
          <w:bCs/>
          <w:color w:val="000000" w:themeColor="text1"/>
        </w:rPr>
        <w:br/>
        <w:t xml:space="preserve">    }</w:t>
      </w:r>
      <w:r w:rsidRPr="000C6556">
        <w:rPr>
          <w:b/>
          <w:bCs/>
          <w:color w:val="000000" w:themeColor="text1"/>
        </w:rPr>
        <w:br/>
        <w:t>}</w:t>
      </w:r>
      <w:r w:rsidRPr="000C6556">
        <w:rPr>
          <w:b/>
          <w:bCs/>
          <w:color w:val="000000" w:themeColor="text1"/>
        </w:rPr>
        <w:br/>
      </w:r>
    </w:p>
    <w:p w:rsidR="002E076A" w:rsidRPr="000C6556" w:rsidRDefault="00000000">
      <w:pPr>
        <w:rPr>
          <w:color w:val="000000" w:themeColor="text1"/>
        </w:rPr>
      </w:pPr>
      <w:r w:rsidRPr="000C6556">
        <w:rPr>
          <w:color w:val="000000" w:themeColor="text1"/>
        </w:rPr>
        <w:t>- Configured application.properties: server.port=8081</w:t>
      </w:r>
    </w:p>
    <w:p w:rsidR="002E076A" w:rsidRPr="000C6556" w:rsidRDefault="00000000">
      <w:pPr>
        <w:rPr>
          <w:color w:val="000000" w:themeColor="text1"/>
        </w:rPr>
      </w:pPr>
      <w:r w:rsidRPr="000C6556">
        <w:rPr>
          <w:color w:val="000000" w:themeColor="text1"/>
        </w:rPr>
        <w:t>- Built with: mvn clean package</w:t>
      </w:r>
    </w:p>
    <w:p w:rsidR="000C6556" w:rsidRDefault="00000000">
      <w:pPr>
        <w:rPr>
          <w:color w:val="000000" w:themeColor="text1"/>
        </w:rPr>
      </w:pPr>
      <w:r w:rsidRPr="000C6556">
        <w:rPr>
          <w:color w:val="000000" w:themeColor="text1"/>
        </w:rPr>
        <w:t xml:space="preserve">- Verified endpoint: </w:t>
      </w:r>
      <w:hyperlink r:id="rId6" w:history="1">
        <w:r w:rsidR="000C6556" w:rsidRPr="00BA0DD7">
          <w:rPr>
            <w:rStyle w:val="Hyperlink"/>
          </w:rPr>
          <w:t>http://localhost:8081/loans/H00987987972342</w:t>
        </w:r>
      </w:hyperlink>
    </w:p>
    <w:p w:rsidR="000C6556" w:rsidRPr="000C6556" w:rsidRDefault="000C6556">
      <w:pPr>
        <w:rPr>
          <w:b/>
          <w:bCs/>
          <w:color w:val="000000" w:themeColor="text1"/>
          <w:sz w:val="28"/>
          <w:szCs w:val="28"/>
          <w:u w:val="single"/>
        </w:rPr>
      </w:pPr>
      <w:r w:rsidRPr="000C6556">
        <w:rPr>
          <w:b/>
          <w:bCs/>
          <w:color w:val="000000" w:themeColor="text1"/>
          <w:sz w:val="28"/>
          <w:szCs w:val="28"/>
          <w:u w:val="single"/>
        </w:rPr>
        <w:t>Output:</w:t>
      </w:r>
    </w:p>
    <w:p w:rsidR="002E076A" w:rsidRDefault="000C6556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6926580" cy="3032760"/>
            <wp:effectExtent l="0" t="0" r="7620" b="0"/>
            <wp:docPr id="259083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083615" name="Picture 25908361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62303" cy="304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556" w:rsidRPr="000C6556" w:rsidRDefault="000C6556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6858000" cy="3439795"/>
            <wp:effectExtent l="0" t="0" r="0" b="8255"/>
            <wp:docPr id="3237561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56123" name="Picture 32375612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556" w:rsidRPr="000C6556" w:rsidSect="000C65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1874050">
    <w:abstractNumId w:val="8"/>
  </w:num>
  <w:num w:numId="2" w16cid:durableId="1577781383">
    <w:abstractNumId w:val="6"/>
  </w:num>
  <w:num w:numId="3" w16cid:durableId="400060378">
    <w:abstractNumId w:val="5"/>
  </w:num>
  <w:num w:numId="4" w16cid:durableId="1590850816">
    <w:abstractNumId w:val="4"/>
  </w:num>
  <w:num w:numId="5" w16cid:durableId="1355644538">
    <w:abstractNumId w:val="7"/>
  </w:num>
  <w:num w:numId="6" w16cid:durableId="1962614949">
    <w:abstractNumId w:val="3"/>
  </w:num>
  <w:num w:numId="7" w16cid:durableId="1835608372">
    <w:abstractNumId w:val="2"/>
  </w:num>
  <w:num w:numId="8" w16cid:durableId="1542398422">
    <w:abstractNumId w:val="1"/>
  </w:num>
  <w:num w:numId="9" w16cid:durableId="878126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6556"/>
    <w:rsid w:val="0015074B"/>
    <w:rsid w:val="0029639D"/>
    <w:rsid w:val="002E076A"/>
    <w:rsid w:val="00326F90"/>
    <w:rsid w:val="005E789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53FAE5"/>
  <w14:defaultImageDpi w14:val="300"/>
  <w15:docId w15:val="{972014C8-7D12-43A0-823C-99D48B293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0C655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65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1/loans/H00987987972342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207</Words>
  <Characters>1951</Characters>
  <Application>Microsoft Office Word</Application>
  <DocSecurity>0</DocSecurity>
  <Lines>81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Thanushya ts</cp:lastModifiedBy>
  <cp:revision>2</cp:revision>
  <dcterms:created xsi:type="dcterms:W3CDTF">2013-12-23T23:15:00Z</dcterms:created>
  <dcterms:modified xsi:type="dcterms:W3CDTF">2025-07-19T10:44:00Z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b798868f-a0e3-49d0-a203-23fe396cdedc</vt:lpwstr>
  </property>
</Properties>
</file>